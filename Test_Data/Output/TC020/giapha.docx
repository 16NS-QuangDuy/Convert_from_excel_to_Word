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line="360" w:lineRule="auto"/>
        <w:jc w:val="center"/>
      </w:pPr>
      <w:r>
        <w:rPr>
          <w:rFonts w:ascii="Times New Roman" w:hAnsi="Times New Roman"/>
          <w:sz w:val="28"/>
        </w:rPr>
        <w:t>ĐỜI THỨ 1</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NGUYỄN ĐẮC DŨNG (CỤ TỔ)</w:t>
            </w:r>
            <w:r>
              <w:rPr>
                <w:rFonts w:ascii="Times New Roman" w:hAnsi="Times New Roman"/>
                <w:sz w:val="28"/>
              </w:rPr>
              <w:br/>
              <w:t>Mất: 27/5/----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CHÍNH THẤT LÀ HỌ NGUYỄN HIỆU TỪ HOA</w:t>
            </w:r>
            <w:r>
              <w:rPr>
                <w:rFonts w:ascii="Times New Roman" w:hAnsi="Times New Roman"/>
                <w:sz w:val="28"/>
              </w:rPr>
              <w:br/>
              <w:t>Mất: 17/8/---- (ÂL)</w:t>
            </w:r>
            <w:r>
              <w:rPr>
                <w:rFonts w:ascii="Times New Roman" w:hAnsi="Times New Roman"/>
                <w:sz w:val="28"/>
              </w:rPr>
              <w:br/>
              <w:t>Mộ: Cổng Cầu Xuân Trạch</w:t>
            </w:r>
          </w:p>
        </w:tc>
      </w:tr>
      <w:tr>
        <w:trPr>
          <w:trHeight w:hRule="auto"/>
        </w:trPr>
        <w:tc>
          <w:tcPr>
            <w:tcW w:type="dxa" w:w="3326"/>
          </w:tcPr>
          <w:p/>
        </w:tc>
        <w:tc>
          <w:tcPr>
            <w:tcW w:type="dxa" w:w="3326"/>
          </w:tcPr>
          <w:p>
            <w:pPr>
              <w:spacing w:before="200"/>
              <w:jc w:val="center"/>
            </w:pPr>
            <w:r>
              <w:rPr>
                <w:rFonts w:ascii="Times New Roman" w:hAnsi="Times New Roman"/>
                <w:b/>
                <w:sz w:val="28"/>
              </w:rPr>
              <w:t>THỨ THẤT LÀ HỌ NGUYỄN HIỆU TỪ ĐỎ</w:t>
            </w:r>
            <w:r>
              <w:rPr>
                <w:rFonts w:ascii="Times New Roman" w:hAnsi="Times New Roman"/>
                <w:sz w:val="28"/>
              </w:rPr>
              <w:br/>
              <w:t>Mất: 24/4/----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Cụ tổ ta là Nguyễn quý công tự Phúc Dũng. Cụ người thôn Cao Thọ, xã Vạn Ninh, huyện Gia Lương nay là huyện Gia Bình, tỉnh Bắc Ninh. Cụ phúc Dũng đến thôn Xuân Trạch, xã Xuân Canh, huyện Đông Anh, thành phố Hà Nội (xưa Xuân Trạch thuộc tổng Xuân Canh, huyện Đông Ngàn, phủ Từ Sơn, tỉnh Bắc Ninh). Cụ được gia tộc Nguyễn Đắc dưỡng nuôi. Cụ mất ngày 27 tháng 5. Mộ tại xứ Thần Nông.</w:t>
        <w:tab/>
      </w:r>
    </w:p>
    <w:p>
      <w:pPr>
        <w:spacing w:before="200" w:line="360" w:lineRule="auto"/>
        <w:ind w:firstLine="720"/>
      </w:pPr>
      <w:r>
        <w:rPr>
          <w:rFonts w:ascii="Times New Roman" w:hAnsi="Times New Roman"/>
          <w:sz w:val="28"/>
        </w:rPr>
        <w:t>Cụ tổ có hai cụ bà:</w:t>
      </w:r>
    </w:p>
    <w:p>
      <w:pPr>
        <w:spacing w:before="200" w:line="360" w:lineRule="auto"/>
        <w:ind w:firstLine="720"/>
      </w:pPr>
      <w:r>
        <w:rPr>
          <w:rFonts w:ascii="Times New Roman" w:hAnsi="Times New Roman"/>
          <w:sz w:val="28"/>
        </w:rPr>
        <w:t>❖ Chính thất là họ Nguyễn hiệu Từ Hoa. Cụ mất ngày 17 tháng 8. Mộ chí tại Cổng Cầu xứ ruộng. Cụ sinh được hai người con gái là Nguyễn Thị Cạn và Nguyễn Thị Ngạn.</w:t>
        <w:tab/>
      </w:r>
    </w:p>
    <w:p>
      <w:pPr>
        <w:spacing w:before="200" w:line="360" w:lineRule="auto"/>
        <w:ind w:firstLine="720"/>
      </w:pPr>
      <w:r>
        <w:rPr>
          <w:rFonts w:ascii="Times New Roman" w:hAnsi="Times New Roman"/>
          <w:sz w:val="28"/>
        </w:rPr>
        <w:t>❖ Thứ thất là họ Nguyễn hiệu Từ Đỏ. Cụ mất ngày 24 tháng 4. Mộ chí tại</w:t>
      </w:r>
    </w:p>
    <w:p>
      <w:pPr>
        <w:spacing w:before="200" w:line="360" w:lineRule="auto"/>
        <w:ind w:firstLine="720"/>
      </w:pPr>
      <w:r>
        <w:rPr>
          <w:rFonts w:ascii="Times New Roman" w:hAnsi="Times New Roman"/>
          <w:sz w:val="28"/>
        </w:rPr>
        <w:t>Đồng Quán (Ngày 18 tháng 12 năm 1992 chuyển mộ cụ về Thần Nông đặt cạnh cụ Dũng). Cụ sinh được hai người con trai là Nguyễn Đắc Kỉn (Con trưởng) mất ngày 9 tháng 5. Mộ chí tại Cổng Cầu xứ ruộng và Nguyễn Đắc Tá (Con thứ).</w:t>
      </w:r>
    </w:p>
    <w:p>
      <w:pPr>
        <w:pStyle w:val="Heading1"/>
        <w:spacing w:line="360" w:lineRule="auto"/>
        <w:jc w:val="center"/>
      </w:pPr>
      <w:r>
        <w:rPr>
          <w:rFonts w:ascii="Times New Roman" w:hAnsi="Times New Roman"/>
          <w:sz w:val="28"/>
        </w:rPr>
        <w:t>ĐỜI THỨ 2</w:t>
      </w:r>
    </w:p>
    <w:p>
      <w:pPr>
        <w:spacing w:line="360" w:lineRule="auto"/>
        <w:jc w:val="center"/>
      </w:pPr>
      <w:r>
        <w:rPr>
          <w:rFonts w:ascii="Times New Roman" w:hAnsi="Times New Roman"/>
          <w:b/>
          <w:sz w:val="28"/>
        </w:rPr>
        <w:t>CON ÔNG NGUYỄN ĐẮC DŨNG (CỤ TỔ) VÀ BÀ CHÍNH THẤT LÀ HỌ NGUYỄN HIỆU TỪ HOA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NGUYỀN THỊ CẠN</w:t>
            </w:r>
          </w:p>
        </w:tc>
      </w:tr>
    </w:tbl>
    <w:p>
      <w:pPr>
        <w:spacing w:before="200" w:line="360" w:lineRule="auto"/>
        <w:ind w:firstLine="720"/>
      </w:pPr>
      <w:r>
        <w:rPr>
          <w:rFonts w:ascii="Times New Roman" w:hAnsi="Times New Roman"/>
          <w:sz w:val="28"/>
        </w:rPr>
        <w:t>Cụ Nguyền Thị Cạn là con gái đầu cụ Dũng (con bà cả).</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NGẠN</w:t>
            </w:r>
          </w:p>
        </w:tc>
      </w:tr>
    </w:tbl>
    <w:p>
      <w:pPr>
        <w:spacing w:before="200" w:line="360" w:lineRule="auto"/>
        <w:ind w:firstLine="720"/>
      </w:pPr>
      <w:r>
        <w:rPr>
          <w:rFonts w:ascii="Times New Roman" w:hAnsi="Times New Roman"/>
          <w:sz w:val="28"/>
        </w:rPr>
        <w:t>Cụ Nguyễn Thị Ngạn là con gái thứ hai cụ Dũng (con bà cả).</w:t>
      </w:r>
    </w:p>
    <w:p>
      <w:pPr>
        <w:spacing w:line="360" w:lineRule="auto"/>
        <w:jc w:val="center"/>
      </w:pPr>
      <w:r>
        <w:rPr>
          <w:rFonts w:ascii="Times New Roman" w:hAnsi="Times New Roman"/>
          <w:b/>
          <w:sz w:val="28"/>
        </w:rPr>
        <w:t>CON ÔNG NGUYỄN ĐẮC DŨNG (CỤ TỔ) VÀ BÀ THỨ THẤT LÀ HỌ NGUYỄN HIỆU TỪ ĐỎ</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KỈN</w:t>
            </w:r>
            <w:r>
              <w:rPr>
                <w:rFonts w:ascii="Times New Roman" w:hAnsi="Times New Roman"/>
                <w:sz w:val="28"/>
              </w:rPr>
              <w:br/>
              <w:t>Mất: 9/5/---- (ÂL)</w:t>
            </w:r>
            <w:r>
              <w:rPr>
                <w:rFonts w:ascii="Times New Roman" w:hAnsi="Times New Roman"/>
                <w:sz w:val="28"/>
              </w:rPr>
              <w:br/>
              <w:t>Mộ: Cổng Cầu Xuân Trạch</w:t>
            </w:r>
          </w:p>
        </w:tc>
        <w:tc>
          <w:tcPr>
            <w:tcW w:type="dxa" w:w="3326"/>
          </w:tcPr>
          <w:p>
            <w:pPr>
              <w:spacing w:before="200"/>
              <w:jc w:val="center"/>
            </w:pPr>
            <w:r>
              <w:rPr>
                <w:rFonts w:ascii="Times New Roman" w:hAnsi="Times New Roman"/>
                <w:b/>
                <w:sz w:val="28"/>
              </w:rPr>
              <w:t>CHÍNH THẤT HỌ NGUYỄN HIỆU DIỆU THANH</w:t>
            </w:r>
            <w:r>
              <w:rPr>
                <w:rFonts w:ascii="Times New Roman" w:hAnsi="Times New Roman"/>
                <w:sz w:val="28"/>
              </w:rPr>
              <w:br/>
              <w:t>Mất: 25/5/---- (ÂL)</w:t>
            </w:r>
          </w:p>
        </w:tc>
      </w:tr>
      <w:tr>
        <w:trPr>
          <w:trHeight w:hRule="auto"/>
        </w:trPr>
        <w:tc>
          <w:tcPr>
            <w:tcW w:type="dxa" w:w="3326"/>
          </w:tcPr>
          <w:p/>
        </w:tc>
        <w:tc>
          <w:tcPr>
            <w:tcW w:type="dxa" w:w="3326"/>
          </w:tcPr>
          <w:p>
            <w:pPr>
              <w:spacing w:before="200"/>
              <w:jc w:val="center"/>
            </w:pPr>
            <w:r>
              <w:rPr>
                <w:rFonts w:ascii="Times New Roman" w:hAnsi="Times New Roman"/>
                <w:b/>
                <w:sz w:val="28"/>
              </w:rPr>
              <w:t>THỨ THẤT HỌ LÊ HIỆU TỪ VIÊN</w:t>
            </w:r>
            <w:r>
              <w:rPr>
                <w:rFonts w:ascii="Times New Roman" w:hAnsi="Times New Roman"/>
                <w:sz w:val="28"/>
              </w:rPr>
              <w:br/>
              <w:t>Mất: 29/1/---- (ÂL)</w:t>
            </w:r>
            <w:r>
              <w:rPr>
                <w:rFonts w:ascii="Times New Roman" w:hAnsi="Times New Roman"/>
                <w:sz w:val="28"/>
              </w:rPr>
              <w:br/>
              <w:t>Mộ: Cổng Cầu Xuân Trạch</w:t>
            </w:r>
          </w:p>
        </w:tc>
      </w:tr>
    </w:tbl>
    <w:p>
      <w:pPr>
        <w:spacing w:before="200" w:line="360" w:lineRule="auto"/>
        <w:ind w:firstLine="720"/>
      </w:pPr>
      <w:r>
        <w:rPr>
          <w:rFonts w:ascii="Times New Roman" w:hAnsi="Times New Roman"/>
          <w:sz w:val="28"/>
        </w:rPr>
        <w:t>Cụ Nguyễn Đắc Kỉn là con trường cụ Dũng. Mất ngày 9 tháng 5 (con bà hai).</w:t>
      </w:r>
    </w:p>
    <w:p>
      <w:pPr>
        <w:spacing w:before="200" w:line="360" w:lineRule="auto"/>
        <w:ind w:firstLine="720"/>
      </w:pPr>
      <w:r>
        <w:rPr>
          <w:rFonts w:ascii="Times New Roman" w:hAnsi="Times New Roman"/>
          <w:sz w:val="28"/>
        </w:rPr>
        <w:t>Cụ lập gia đình với hai cụ bà:</w:t>
      </w:r>
    </w:p>
    <w:p>
      <w:pPr>
        <w:spacing w:before="200" w:line="360" w:lineRule="auto"/>
        <w:ind w:firstLine="720"/>
      </w:pPr>
      <w:r>
        <w:rPr>
          <w:rFonts w:ascii="Times New Roman" w:hAnsi="Times New Roman"/>
          <w:sz w:val="28"/>
        </w:rPr>
        <w:t>❖</w:t>
        <w:tab/>
        <w:t>Chính thất họ Nguyễn hiệu Diệu Thanh, mất ngày 25 tháng 5.</w:t>
      </w:r>
    </w:p>
    <w:p>
      <w:pPr>
        <w:spacing w:before="200" w:line="360" w:lineRule="auto"/>
        <w:ind w:firstLine="720"/>
      </w:pPr>
      <w:r>
        <w:rPr>
          <w:rFonts w:ascii="Times New Roman" w:hAnsi="Times New Roman"/>
          <w:sz w:val="28"/>
        </w:rPr>
        <w:t>❖</w:t>
        <w:tab/>
        <w:t>Thứ thất họ Lê hiệu Từ Viên, mất ngày 29 tháng 1. Mộ táng tại ruộng Cổng Cầu.</w:t>
      </w:r>
    </w:p>
    <w:p>
      <w:pPr>
        <w:spacing w:before="200" w:line="360" w:lineRule="auto"/>
        <w:ind w:firstLine="720"/>
      </w:pPr>
      <w:r>
        <w:rPr>
          <w:rFonts w:ascii="Times New Roman" w:hAnsi="Times New Roman"/>
          <w:sz w:val="28"/>
        </w:rPr>
        <w:t>Cụ sinh: Nguyễn Đắc Đa và Nguyễn Thị Lủn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TÁ</w:t>
            </w:r>
            <w:r>
              <w:rPr>
                <w:rFonts w:ascii="Times New Roman" w:hAnsi="Times New Roman"/>
                <w:sz w:val="28"/>
              </w:rPr>
              <w:br/>
              <w:t>Mất: 15/8/---- (ÂL)</w:t>
            </w:r>
          </w:p>
        </w:tc>
        <w:tc>
          <w:tcPr>
            <w:tcW w:type="dxa" w:w="3326"/>
          </w:tcPr>
          <w:p>
            <w:pPr>
              <w:spacing w:before="200"/>
              <w:jc w:val="center"/>
            </w:pPr>
            <w:r>
              <w:rPr>
                <w:rFonts w:ascii="Times New Roman" w:hAnsi="Times New Roman"/>
                <w:b/>
                <w:sz w:val="28"/>
              </w:rPr>
              <w:t>CỤ BÀ NGUYỄN ĐẮC TÁ</w:t>
            </w:r>
          </w:p>
        </w:tc>
      </w:tr>
    </w:tbl>
    <w:p>
      <w:pPr>
        <w:spacing w:before="200" w:line="360" w:lineRule="auto"/>
        <w:ind w:firstLine="720"/>
      </w:pPr>
      <w:r>
        <w:rPr>
          <w:rFonts w:ascii="Times New Roman" w:hAnsi="Times New Roman"/>
          <w:sz w:val="28"/>
        </w:rPr>
        <w:t>Cụ Nguyễn Đắc Tá. Mất ngày 15 tháng 8.</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Ngữ</w:t>
      </w:r>
    </w:p>
    <w:p>
      <w:pPr>
        <w:spacing w:before="200" w:line="360" w:lineRule="auto"/>
        <w:ind w:firstLine="720"/>
      </w:pPr>
      <w:r>
        <w:rPr>
          <w:rFonts w:ascii="Times New Roman" w:hAnsi="Times New Roman"/>
          <w:sz w:val="28"/>
        </w:rPr>
        <w:t>❖</w:t>
        <w:tab/>
        <w:t>Nguyễn Thị Cổng. Lấy chồng ở Đáp Cầu.</w:t>
      </w:r>
    </w:p>
    <w:p>
      <w:pPr>
        <w:pStyle w:val="Heading1"/>
        <w:spacing w:line="360" w:lineRule="auto"/>
        <w:jc w:val="center"/>
      </w:pPr>
      <w:r>
        <w:rPr>
          <w:rFonts w:ascii="Times New Roman" w:hAnsi="Times New Roman"/>
          <w:sz w:val="28"/>
        </w:rPr>
        <w:t>ĐỜI THỨ 3</w:t>
      </w:r>
    </w:p>
    <w:p>
      <w:pPr>
        <w:spacing w:line="360" w:lineRule="auto"/>
        <w:jc w:val="center"/>
      </w:pPr>
      <w:r>
        <w:rPr>
          <w:rFonts w:ascii="Times New Roman" w:hAnsi="Times New Roman"/>
          <w:b/>
          <w:sz w:val="28"/>
        </w:rPr>
        <w:t>CON ÔNG NGUYỄN ĐẮC KỈN VÀ BÀ THỨ THẤT HỌ LÊ HIỆU TỪ VIÊN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ĐA</w:t>
            </w:r>
            <w:r>
              <w:rPr>
                <w:rFonts w:ascii="Times New Roman" w:hAnsi="Times New Roman"/>
                <w:sz w:val="28"/>
              </w:rPr>
              <w:br/>
              <w:t>Mất: 27/1/---- (ÂL)</w:t>
            </w:r>
            <w:r>
              <w:rPr>
                <w:rFonts w:ascii="Times New Roman" w:hAnsi="Times New Roman"/>
                <w:sz w:val="28"/>
              </w:rPr>
              <w:br/>
              <w:t>Mộ: Ruộng sau Chùa Xuân Trạch</w:t>
            </w:r>
          </w:p>
        </w:tc>
        <w:tc>
          <w:tcPr>
            <w:tcW w:type="dxa" w:w="3326"/>
          </w:tcPr>
          <w:p>
            <w:pPr>
              <w:spacing w:before="200"/>
              <w:jc w:val="center"/>
            </w:pPr>
            <w:r>
              <w:rPr>
                <w:rFonts w:ascii="Times New Roman" w:hAnsi="Times New Roman"/>
                <w:b/>
                <w:sz w:val="28"/>
              </w:rPr>
              <w:t>ĐỖ THỊ BÍCH</w:t>
            </w:r>
            <w:r>
              <w:rPr>
                <w:rFonts w:ascii="Times New Roman" w:hAnsi="Times New Roman"/>
                <w:sz w:val="28"/>
              </w:rPr>
              <w:br/>
              <w:t>Mất: 22/4/---- (ÂL)</w:t>
            </w:r>
            <w:r>
              <w:rPr>
                <w:rFonts w:ascii="Times New Roman" w:hAnsi="Times New Roman"/>
                <w:sz w:val="28"/>
              </w:rPr>
              <w:br/>
              <w:t>Mộ: Ruộng sau Chùa Xuân Trạch</w:t>
            </w:r>
          </w:p>
        </w:tc>
      </w:tr>
    </w:tbl>
    <w:p>
      <w:pPr>
        <w:spacing w:before="200" w:line="360" w:lineRule="auto"/>
        <w:ind w:firstLine="720"/>
      </w:pPr>
      <w:r>
        <w:rPr>
          <w:rFonts w:ascii="Times New Roman" w:hAnsi="Times New Roman"/>
          <w:sz w:val="28"/>
        </w:rPr>
        <w:t>Cụ Nguyễn quý công tự phúc Hiền (Nguyễn Đắc Đa). Mất ngày 27 tháng 1. Mộ táng tại ruộng sau chùa.</w:t>
      </w:r>
    </w:p>
    <w:p>
      <w:pPr>
        <w:spacing w:before="200" w:line="360" w:lineRule="auto"/>
        <w:ind w:firstLine="720"/>
      </w:pPr>
      <w:r>
        <w:rPr>
          <w:rFonts w:ascii="Times New Roman" w:hAnsi="Times New Roman"/>
          <w:sz w:val="28"/>
        </w:rPr>
        <w:t>Cụ bà: Đỗ Thị Bích, mất ngày 22 tháng 4, mộ táng tại xứ ruộng sau chùa.</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Tuế (con trưởng)</w:t>
      </w:r>
    </w:p>
    <w:p>
      <w:pPr>
        <w:spacing w:before="200" w:line="360" w:lineRule="auto"/>
        <w:ind w:firstLine="720"/>
      </w:pPr>
      <w:r>
        <w:rPr>
          <w:rFonts w:ascii="Times New Roman" w:hAnsi="Times New Roman"/>
          <w:sz w:val="28"/>
        </w:rPr>
        <w:t>❖</w:t>
        <w:tab/>
        <w:t>Nguyễn Đắc Hải.</w:t>
      </w:r>
    </w:p>
    <w:p>
      <w:pPr>
        <w:spacing w:before="200" w:line="360" w:lineRule="auto"/>
        <w:ind w:firstLine="720"/>
      </w:pPr>
      <w:r>
        <w:rPr>
          <w:rFonts w:ascii="Times New Roman" w:hAnsi="Times New Roman"/>
          <w:sz w:val="28"/>
        </w:rPr>
        <w:t>❖</w:t>
        <w:tab/>
        <w:t>Nguyễn Đắc Linh.</w:t>
      </w:r>
    </w:p>
    <w:p>
      <w:pPr>
        <w:spacing w:before="200" w:line="360" w:lineRule="auto"/>
        <w:ind w:firstLine="720"/>
      </w:pPr>
      <w:r>
        <w:rPr>
          <w:rFonts w:ascii="Times New Roman" w:hAnsi="Times New Roman"/>
          <w:sz w:val="28"/>
        </w:rPr>
        <w:t>❖</w:t>
        <w:tab/>
        <w:t>Nguyễn Thị Vại - làm dâu họ Đào Khắc.</w:t>
      </w:r>
    </w:p>
    <w:p>
      <w:pPr>
        <w:spacing w:before="200" w:line="360" w:lineRule="auto"/>
        <w:ind w:firstLine="720"/>
      </w:pPr>
      <w:r>
        <w:rPr>
          <w:rFonts w:ascii="Times New Roman" w:hAnsi="Times New Roman"/>
          <w:sz w:val="28"/>
        </w:rPr>
        <w:t>❖</w:t>
        <w:tab/>
        <w:t>Nguyễn Thị Bể - làm dâu họ Lê Hữu.</w:t>
      </w:r>
    </w:p>
    <w:p>
      <w:pPr>
        <w:spacing w:before="200" w:line="360" w:lineRule="auto"/>
        <w:ind w:firstLine="720"/>
      </w:pPr>
      <w:r>
        <w:rPr>
          <w:rFonts w:ascii="Times New Roman" w:hAnsi="Times New Roman"/>
          <w:sz w:val="28"/>
        </w:rPr>
        <w:t>❖</w:t>
        <w:tab/>
        <w:t>Nguyễn Thị Hỵ - làm dâu họ Trần.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LỦN</w:t>
            </w:r>
          </w:p>
        </w:tc>
      </w:tr>
    </w:tbl>
    <w:p>
      <w:pPr>
        <w:spacing w:before="200" w:line="360" w:lineRule="auto"/>
        <w:ind w:firstLine="720"/>
      </w:pPr>
      <w:r>
        <w:rPr>
          <w:rFonts w:ascii="Times New Roman" w:hAnsi="Times New Roman"/>
          <w:sz w:val="28"/>
        </w:rPr>
        <w:t>Nguyễn Thị Lủn</w:t>
      </w:r>
    </w:p>
    <w:p>
      <w:pPr>
        <w:spacing w:line="360" w:lineRule="auto"/>
        <w:jc w:val="center"/>
      </w:pPr>
      <w:r>
        <w:rPr>
          <w:rFonts w:ascii="Times New Roman" w:hAnsi="Times New Roman"/>
          <w:b/>
          <w:sz w:val="28"/>
        </w:rPr>
        <w:t>CON ÔNG NGUYỄN ĐẮC TÁ VÀ BÀ CỤ BÀ NGUYỄN ĐẮC TÁ</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NGỮ</w:t>
            </w:r>
            <w:r>
              <w:rPr>
                <w:rFonts w:ascii="Times New Roman" w:hAnsi="Times New Roman"/>
                <w:sz w:val="28"/>
              </w:rPr>
              <w:br/>
              <w:t>Mất: 6/7/---- (ÂL)</w:t>
            </w:r>
          </w:p>
        </w:tc>
        <w:tc>
          <w:tcPr>
            <w:tcW w:type="dxa" w:w="3326"/>
          </w:tcPr>
          <w:p>
            <w:pPr>
              <w:spacing w:before="200"/>
              <w:jc w:val="center"/>
            </w:pPr>
            <w:r>
              <w:rPr>
                <w:rFonts w:ascii="Times New Roman" w:hAnsi="Times New Roman"/>
                <w:b/>
                <w:sz w:val="28"/>
              </w:rPr>
              <w:t>TRẦN THỊ YẾM</w:t>
            </w:r>
            <w:r>
              <w:rPr>
                <w:rFonts w:ascii="Times New Roman" w:hAnsi="Times New Roman"/>
                <w:sz w:val="28"/>
              </w:rPr>
              <w:br/>
              <w:t>Mất: 10/10/---- (ÂL)</w:t>
            </w:r>
          </w:p>
        </w:tc>
      </w:tr>
    </w:tbl>
    <w:p>
      <w:pPr>
        <w:spacing w:before="200" w:line="360" w:lineRule="auto"/>
        <w:ind w:firstLine="720"/>
      </w:pPr>
      <w:r>
        <w:rPr>
          <w:rFonts w:ascii="Times New Roman" w:hAnsi="Times New Roman"/>
          <w:sz w:val="28"/>
        </w:rPr>
        <w:t>Cụ Nguyễn Đắc Ngữ. Mất ngày mùng 6 tháng 7,</w:t>
      </w:r>
    </w:p>
    <w:p>
      <w:pPr>
        <w:spacing w:before="200" w:line="360" w:lineRule="auto"/>
        <w:ind w:firstLine="720"/>
      </w:pPr>
      <w:r>
        <w:rPr>
          <w:rFonts w:ascii="Times New Roman" w:hAnsi="Times New Roman"/>
          <w:sz w:val="28"/>
        </w:rPr>
        <w:t>Cụ bà: Trần Thị Yếm, mất ngày 10 tháng 10.</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Phẩm</w:t>
      </w:r>
    </w:p>
    <w:p>
      <w:pPr>
        <w:spacing w:before="200" w:line="360" w:lineRule="auto"/>
        <w:ind w:firstLine="720"/>
      </w:pPr>
      <w:r>
        <w:rPr>
          <w:rFonts w:ascii="Times New Roman" w:hAnsi="Times New Roman"/>
          <w:sz w:val="28"/>
        </w:rPr>
        <w:t>❖</w:t>
        <w:tab/>
        <w:t>Nguyễn Đắc Sích</w:t>
      </w:r>
    </w:p>
    <w:p>
      <w:pPr>
        <w:spacing w:before="200" w:line="360" w:lineRule="auto"/>
        <w:ind w:firstLine="720"/>
      </w:pPr>
      <w:r>
        <w:rPr>
          <w:rFonts w:ascii="Times New Roman" w:hAnsi="Times New Roman"/>
          <w:sz w:val="28"/>
        </w:rPr>
        <w:t>❖</w:t>
        <w:tab/>
        <w:t>Nguyễn Thị Hỵ (làm dâu họ Đào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CỔNG</w:t>
            </w:r>
          </w:p>
        </w:tc>
      </w:tr>
    </w:tbl>
    <w:p>
      <w:pPr>
        <w:spacing w:before="200" w:line="360" w:lineRule="auto"/>
        <w:ind w:firstLine="720"/>
      </w:pPr>
      <w:r>
        <w:rPr>
          <w:rFonts w:ascii="Times New Roman" w:hAnsi="Times New Roman"/>
          <w:sz w:val="28"/>
        </w:rPr>
        <w:t>Nguyễn Thị Cổng. Lấy chồng ở Đáp Cầu.</w:t>
      </w:r>
    </w:p>
    <w:p>
      <w:pPr>
        <w:pStyle w:val="Heading1"/>
        <w:spacing w:line="360" w:lineRule="auto"/>
        <w:jc w:val="center"/>
      </w:pPr>
      <w:r>
        <w:rPr>
          <w:rFonts w:ascii="Times New Roman" w:hAnsi="Times New Roman"/>
          <w:sz w:val="28"/>
        </w:rPr>
        <w:t>ĐỜI THỨ 4</w:t>
      </w:r>
    </w:p>
    <w:p>
      <w:pPr>
        <w:spacing w:line="360" w:lineRule="auto"/>
        <w:jc w:val="center"/>
      </w:pPr>
      <w:r>
        <w:rPr>
          <w:rFonts w:ascii="Times New Roman" w:hAnsi="Times New Roman"/>
          <w:b/>
          <w:sz w:val="28"/>
        </w:rPr>
        <w:t>CON ÔNG NGUYỄN ĐẮC NGỮ VÀ BÀ TRẦN THỊ YẾM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PHẨM</w:t>
            </w:r>
            <w:r>
              <w:rPr>
                <w:rFonts w:ascii="Times New Roman" w:hAnsi="Times New Roman"/>
                <w:sz w:val="28"/>
              </w:rPr>
              <w:br/>
              <w:t>Mất: 17/3/---- (ÂL)</w:t>
            </w:r>
            <w:r>
              <w:rPr>
                <w:rFonts w:ascii="Times New Roman" w:hAnsi="Times New Roman"/>
                <w:sz w:val="28"/>
              </w:rPr>
              <w:br/>
              <w:t>Mộ: Bãi sau Chùa Xuân Trạch</w:t>
            </w:r>
          </w:p>
        </w:tc>
        <w:tc>
          <w:tcPr>
            <w:tcW w:type="dxa" w:w="3326"/>
          </w:tcPr>
          <w:p>
            <w:pPr>
              <w:spacing w:before="200"/>
              <w:jc w:val="center"/>
            </w:pPr>
            <w:r>
              <w:rPr>
                <w:rFonts w:ascii="Times New Roman" w:hAnsi="Times New Roman"/>
                <w:b/>
                <w:sz w:val="28"/>
              </w:rPr>
              <w:t>NGUYỄN THỊ LŨY</w:t>
            </w:r>
            <w:r>
              <w:rPr>
                <w:rFonts w:ascii="Times New Roman" w:hAnsi="Times New Roman"/>
                <w:sz w:val="28"/>
              </w:rPr>
              <w:br/>
              <w:t>Mất: 20/5/----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7.</w:t>
        <w:tab/>
        <w:t>Nguyễn Đắc Phẩm (con trưởng cụ Tế Ngữ). Cụ mất ngày 17 tháng 3.</w:t>
      </w:r>
    </w:p>
    <w:p>
      <w:pPr>
        <w:spacing w:before="200" w:line="360" w:lineRule="auto"/>
        <w:ind w:firstLine="720"/>
      </w:pPr>
      <w:r>
        <w:rPr>
          <w:rFonts w:ascii="Times New Roman" w:hAnsi="Times New Roman"/>
          <w:sz w:val="28"/>
        </w:rPr>
        <w:t>Mộ táng tại Bãi chùa trước xóm Trại.</w:t>
      </w:r>
    </w:p>
    <w:p>
      <w:pPr>
        <w:spacing w:before="200" w:line="360" w:lineRule="auto"/>
        <w:ind w:firstLine="720"/>
      </w:pPr>
      <w:r>
        <w:rPr>
          <w:rFonts w:ascii="Times New Roman" w:hAnsi="Times New Roman"/>
          <w:sz w:val="28"/>
        </w:rPr>
        <w:t>Cụ bà là Nguyễn Thị Lũy. Mất ngày 20 tháng 5. Mộ táng tại Bãi cát Xuân Trạch.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Oản</w:t>
      </w:r>
    </w:p>
    <w:p>
      <w:pPr>
        <w:spacing w:before="200" w:line="360" w:lineRule="auto"/>
        <w:ind w:firstLine="720"/>
      </w:pPr>
      <w:r>
        <w:rPr>
          <w:rFonts w:ascii="Times New Roman" w:hAnsi="Times New Roman"/>
          <w:sz w:val="28"/>
        </w:rPr>
        <w:t>❖</w:t>
        <w:tab/>
        <w:t xml:space="preserve">Nguyễn Đắc Nham </w:t>
      </w:r>
    </w:p>
    <w:p>
      <w:pPr>
        <w:spacing w:before="200" w:line="360" w:lineRule="auto"/>
        <w:ind w:firstLine="720"/>
      </w:pPr>
      <w:r>
        <w:rPr>
          <w:rFonts w:ascii="Times New Roman" w:hAnsi="Times New Roman"/>
          <w:sz w:val="28"/>
        </w:rPr>
        <w:t>❖</w:t>
        <w:tab/>
        <w:t>Nguyễn Đắc Lam</w:t>
      </w:r>
    </w:p>
    <w:p>
      <w:pPr>
        <w:spacing w:before="200" w:line="360" w:lineRule="auto"/>
        <w:ind w:firstLine="720"/>
      </w:pPr>
      <w:r>
        <w:rPr>
          <w:rFonts w:ascii="Times New Roman" w:hAnsi="Times New Roman"/>
          <w:sz w:val="28"/>
        </w:rPr>
        <w:t>❖</w:t>
        <w:tab/>
        <w:t>Nguyễn Thị Dung</w:t>
      </w:r>
    </w:p>
    <w:p>
      <w:pPr>
        <w:spacing w:before="200" w:line="360" w:lineRule="auto"/>
        <w:ind w:firstLine="720"/>
      </w:pPr>
      <w:r>
        <w:rPr>
          <w:rFonts w:ascii="Times New Roman" w:hAnsi="Times New Roman"/>
          <w:sz w:val="28"/>
        </w:rPr>
        <w:t>❖</w:t>
        <w:tab/>
        <w:t>Nguyễn Thị Dinh</w:t>
      </w:r>
    </w:p>
    <w:p>
      <w:pPr>
        <w:spacing w:before="200" w:line="360" w:lineRule="auto"/>
        <w:ind w:firstLine="720"/>
      </w:pPr>
      <w:r>
        <w:rPr>
          <w:rFonts w:ascii="Times New Roman" w:hAnsi="Times New Roman"/>
          <w:sz w:val="28"/>
        </w:rPr>
        <w:t>❖</w:t>
        <w:tab/>
        <w:t>Nguyễn Thị Lung</w:t>
      </w:r>
    </w:p>
    <w:p>
      <w:pPr>
        <w:spacing w:before="200" w:line="360" w:lineRule="auto"/>
        <w:ind w:firstLine="720"/>
      </w:pPr>
      <w:r>
        <w:rPr>
          <w:rFonts w:ascii="Times New Roman" w:hAnsi="Times New Roman"/>
          <w:sz w:val="28"/>
        </w:rPr>
        <w:t>❖</w:t>
        <w:tab/>
        <w:t>Nguyễn Thị Bé</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SÍCH</w:t>
            </w:r>
            <w:r>
              <w:rPr>
                <w:rFonts w:ascii="Times New Roman" w:hAnsi="Times New Roman"/>
                <w:sz w:val="28"/>
              </w:rPr>
              <w:br/>
              <w:t>Mất: 23/4/----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NGUYỄN THỊ THƯNG</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8.</w:t>
        <w:tab/>
        <w:t>Nguyên Đắc Sích (con trai thứ cụ Tế Ngữ). Mất ngày 23 tháng 4. Mộ táng tại Bãi Sau nhà. Tháng 12 năm 2011 chuyển đến Bãi cát Xuân Trạch.</w:t>
      </w:r>
    </w:p>
    <w:p>
      <w:pPr>
        <w:spacing w:before="200" w:line="360" w:lineRule="auto"/>
        <w:ind w:firstLine="720"/>
      </w:pPr>
      <w:r>
        <w:rPr>
          <w:rFonts w:ascii="Times New Roman" w:hAnsi="Times New Roman"/>
          <w:sz w:val="28"/>
        </w:rPr>
        <w:t>Cụ bà Nguyễn Thị Thưng, người làng Bắc Cầu, mất ngày 6 tháng 6. Mộ táng tại Bãi cát, thôn Xuân Trạch.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Thình</w:t>
      </w:r>
    </w:p>
    <w:p>
      <w:pPr>
        <w:spacing w:before="200" w:line="360" w:lineRule="auto"/>
        <w:ind w:firstLine="720"/>
      </w:pPr>
      <w:r>
        <w:rPr>
          <w:rFonts w:ascii="Times New Roman" w:hAnsi="Times New Roman"/>
          <w:sz w:val="28"/>
        </w:rPr>
        <w:t>❖</w:t>
        <w:tab/>
        <w:t>Nguyễn Đắc Dật</w:t>
      </w:r>
    </w:p>
    <w:p>
      <w:pPr>
        <w:spacing w:before="200" w:line="360" w:lineRule="auto"/>
        <w:ind w:firstLine="720"/>
      </w:pPr>
      <w:r>
        <w:rPr>
          <w:rFonts w:ascii="Times New Roman" w:hAnsi="Times New Roman"/>
          <w:sz w:val="28"/>
        </w:rPr>
        <w:t>❖</w:t>
        <w:tab/>
        <w:t>Nguyễn Thị Mồi</w:t>
      </w:r>
    </w:p>
    <w:p>
      <w:pPr>
        <w:spacing w:before="200" w:line="360" w:lineRule="auto"/>
        <w:ind w:firstLine="720"/>
      </w:pPr>
      <w:r>
        <w:rPr>
          <w:rFonts w:ascii="Times New Roman" w:hAnsi="Times New Roman"/>
          <w:sz w:val="28"/>
        </w:rPr>
        <w:t>❖</w:t>
        <w:tab/>
        <w:t>Nguyễn Đắc Thú</w:t>
      </w:r>
    </w:p>
    <w:p>
      <w:pPr>
        <w:spacing w:before="200" w:line="360" w:lineRule="auto"/>
        <w:ind w:firstLine="720"/>
      </w:pPr>
      <w:r>
        <w:rPr>
          <w:rFonts w:ascii="Times New Roman" w:hAnsi="Times New Roman"/>
          <w:sz w:val="28"/>
        </w:rPr>
        <w:t>❖</w:t>
        <w:tab/>
        <w:t>Nguyễn Thị Vui.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HỴ</w:t>
            </w:r>
          </w:p>
        </w:tc>
      </w:tr>
    </w:tbl>
    <w:p>
      <w:pPr>
        <w:spacing w:before="200" w:line="360" w:lineRule="auto"/>
        <w:ind w:firstLine="720"/>
      </w:pPr>
    </w:p>
    <w:p>
      <w:pPr>
        <w:spacing w:line="360" w:lineRule="auto"/>
        <w:jc w:val="center"/>
      </w:pPr>
      <w:r>
        <w:rPr>
          <w:rFonts w:ascii="Times New Roman" w:hAnsi="Times New Roman"/>
          <w:b/>
          <w:sz w:val="28"/>
        </w:rPr>
        <w:t>CON ÔNG NGUYỄN ĐẮC ĐA VÀ BÀ ĐỖ THỊ BÍCH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TUẾ</w:t>
            </w:r>
            <w:r>
              <w:rPr>
                <w:rFonts w:ascii="Times New Roman" w:hAnsi="Times New Roman"/>
                <w:sz w:val="28"/>
              </w:rPr>
              <w:br/>
              <w:t>Mất: 26/10/---- (ÂL)</w:t>
            </w:r>
            <w:r>
              <w:rPr>
                <w:rFonts w:ascii="Times New Roman" w:hAnsi="Times New Roman"/>
                <w:sz w:val="28"/>
              </w:rPr>
              <w:br/>
              <w:t>Mộ: Cổng Cầu Xuân Trạch</w:t>
            </w:r>
          </w:p>
        </w:tc>
        <w:tc>
          <w:tcPr>
            <w:tcW w:type="dxa" w:w="3326"/>
          </w:tcPr>
          <w:p>
            <w:pPr>
              <w:spacing w:before="200"/>
              <w:jc w:val="center"/>
            </w:pPr>
            <w:r>
              <w:rPr>
                <w:rFonts w:ascii="Times New Roman" w:hAnsi="Times New Roman"/>
                <w:b/>
                <w:sz w:val="28"/>
              </w:rPr>
              <w:t>BÙI THỊ LUYẾN</w:t>
            </w:r>
            <w:r>
              <w:rPr>
                <w:rFonts w:ascii="Times New Roman" w:hAnsi="Times New Roman"/>
                <w:sz w:val="28"/>
              </w:rPr>
              <w:br/>
              <w:t>Mất: 8/3/---- (ÂL)</w:t>
            </w:r>
            <w:r>
              <w:rPr>
                <w:rFonts w:ascii="Times New Roman" w:hAnsi="Times New Roman"/>
                <w:sz w:val="28"/>
              </w:rPr>
              <w:br/>
              <w:t>Mộ: Ruộng sau Chùa Xuân Trạch</w:t>
            </w:r>
          </w:p>
        </w:tc>
      </w:tr>
    </w:tbl>
    <w:p>
      <w:pPr>
        <w:spacing w:before="200" w:line="360" w:lineRule="auto"/>
        <w:ind w:firstLine="720"/>
      </w:pPr>
      <w:r>
        <w:rPr>
          <w:rFonts w:ascii="Times New Roman" w:hAnsi="Times New Roman"/>
          <w:sz w:val="28"/>
        </w:rPr>
        <w:t>1.</w:t>
        <w:tab/>
        <w:t>Nguyễn quý công tự phúc Huyền húy là Tuế (con trưởng cụ Đa), mất ngày 26 tháng 10, Mộ táng tại ruộng Cổng Cầu.</w:t>
      </w:r>
    </w:p>
    <w:p>
      <w:pPr>
        <w:spacing w:before="200" w:line="360" w:lineRule="auto"/>
        <w:ind w:firstLine="720"/>
      </w:pPr>
      <w:r>
        <w:rPr>
          <w:rFonts w:ascii="Times New Roman" w:hAnsi="Times New Roman"/>
          <w:sz w:val="28"/>
        </w:rPr>
        <w:t>Cụ bà Bùi Thị Luyến, mất ngày 8 tháng 3. Mộ táng sau Bãi Chùa.</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 Nguyễn Đắc Chản</w:t>
      </w:r>
    </w:p>
    <w:p>
      <w:pPr>
        <w:spacing w:before="200" w:line="360" w:lineRule="auto"/>
        <w:ind w:firstLine="720"/>
      </w:pPr>
      <w:r>
        <w:rPr>
          <w:rFonts w:ascii="Times New Roman" w:hAnsi="Times New Roman"/>
          <w:sz w:val="28"/>
        </w:rPr>
        <w:t xml:space="preserve">❖ Nguyễn Đắc Vực </w:t>
      </w:r>
    </w:p>
    <w:p>
      <w:pPr>
        <w:spacing w:before="200" w:line="360" w:lineRule="auto"/>
        <w:ind w:firstLine="720"/>
      </w:pPr>
      <w:r>
        <w:rPr>
          <w:rFonts w:ascii="Times New Roman" w:hAnsi="Times New Roman"/>
          <w:sz w:val="28"/>
        </w:rPr>
        <w:t>❖ Nguyễn Thị Lịch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HẢI</w:t>
            </w:r>
            <w:r>
              <w:rPr>
                <w:rFonts w:ascii="Times New Roman" w:hAnsi="Times New Roman"/>
                <w:sz w:val="28"/>
              </w:rPr>
              <w:br/>
              <w:t>Sinh: --/--/1863</w:t>
            </w:r>
            <w:r>
              <w:rPr>
                <w:rFonts w:ascii="Times New Roman" w:hAnsi="Times New Roman"/>
                <w:sz w:val="28"/>
              </w:rPr>
              <w:br/>
              <w:t>Mất: 29/11/1937 (ÂL)</w:t>
            </w:r>
            <w:r>
              <w:rPr>
                <w:rFonts w:ascii="Times New Roman" w:hAnsi="Times New Roman"/>
                <w:sz w:val="28"/>
              </w:rPr>
              <w:br/>
              <w:t>Mộ: Bãi Tù Vũ - Cổng Cầu</w:t>
            </w:r>
          </w:p>
        </w:tc>
        <w:tc>
          <w:tcPr>
            <w:tcW w:type="dxa" w:w="3326"/>
          </w:tcPr>
          <w:p>
            <w:pPr>
              <w:spacing w:before="200"/>
              <w:jc w:val="center"/>
            </w:pPr>
            <w:r>
              <w:rPr>
                <w:rFonts w:ascii="Times New Roman" w:hAnsi="Times New Roman"/>
                <w:b/>
                <w:sz w:val="28"/>
              </w:rPr>
              <w:t>LÊ THỊ SEN</w:t>
            </w:r>
            <w:r>
              <w:rPr>
                <w:rFonts w:ascii="Times New Roman" w:hAnsi="Times New Roman"/>
                <w:sz w:val="28"/>
              </w:rPr>
              <w:br/>
              <w:t>Sinh: --/--/1863</w:t>
            </w:r>
            <w:r>
              <w:rPr>
                <w:rFonts w:ascii="Times New Roman" w:hAnsi="Times New Roman"/>
                <w:sz w:val="28"/>
              </w:rPr>
              <w:br/>
              <w:t>Mất: 15/12/---- (ÂL)</w:t>
            </w:r>
            <w:r>
              <w:rPr>
                <w:rFonts w:ascii="Times New Roman" w:hAnsi="Times New Roman"/>
                <w:sz w:val="28"/>
              </w:rPr>
              <w:br/>
              <w:t>Mộ: Nghĩa trang thôn Xuân Trạch</w:t>
            </w:r>
          </w:p>
        </w:tc>
      </w:tr>
      <w:tr>
        <w:trPr>
          <w:trHeight w:hRule="auto"/>
        </w:trPr>
        <w:tc>
          <w:tcPr>
            <w:tcW w:type="dxa" w:w="3326"/>
          </w:tcPr>
          <w:p/>
        </w:tc>
        <w:tc>
          <w:tcPr>
            <w:tcW w:type="dxa" w:w="3326"/>
          </w:tcPr>
          <w:p>
            <w:pPr>
              <w:spacing w:before="200"/>
              <w:jc w:val="center"/>
            </w:pPr>
            <w:r>
              <w:rPr>
                <w:rFonts w:ascii="Times New Roman" w:hAnsi="Times New Roman"/>
                <w:b/>
                <w:sz w:val="28"/>
              </w:rPr>
              <w:t>ĐỖ THỊ KHƠI</w:t>
            </w:r>
            <w:r>
              <w:rPr>
                <w:rFonts w:ascii="Times New Roman" w:hAnsi="Times New Roman"/>
                <w:sz w:val="28"/>
              </w:rPr>
              <w:br/>
              <w:t>Sinh: --/--/1872</w:t>
            </w:r>
            <w:r>
              <w:rPr>
                <w:rFonts w:ascii="Times New Roman" w:hAnsi="Times New Roman"/>
                <w:sz w:val="28"/>
              </w:rPr>
              <w:br/>
              <w:t>Mất: 13/6/1921 (ÂL)</w:t>
            </w:r>
            <w:r>
              <w:rPr>
                <w:rFonts w:ascii="Times New Roman" w:hAnsi="Times New Roman"/>
                <w:sz w:val="28"/>
              </w:rPr>
              <w:br/>
              <w:t>Mộ: Đa Tán Xuân Canh</w:t>
            </w:r>
          </w:p>
        </w:tc>
      </w:tr>
    </w:tbl>
    <w:p>
      <w:pPr>
        <w:spacing w:before="200" w:line="360" w:lineRule="auto"/>
        <w:ind w:firstLine="720"/>
      </w:pPr>
      <w:r>
        <w:rPr>
          <w:rFonts w:ascii="Times New Roman" w:hAnsi="Times New Roman"/>
          <w:sz w:val="28"/>
        </w:rPr>
        <w:t>2.</w:t>
        <w:tab/>
        <w:t>Nguyễn Đắc Hải (con thứ cụ Đa), sinh năm 1863, mất ngày 29 tháng 11 năm 1937. Thọ 74 tuổi. Mộ táng tại Bãi Tù Vũ - Cổng Cầu. Cụ lập gia đình cùng hai cụ bà:</w:t>
      </w:r>
    </w:p>
    <w:p>
      <w:pPr>
        <w:spacing w:before="200" w:line="360" w:lineRule="auto"/>
        <w:ind w:firstLine="720"/>
      </w:pPr>
      <w:r>
        <w:rPr>
          <w:rFonts w:ascii="Times New Roman" w:hAnsi="Times New Roman"/>
          <w:sz w:val="28"/>
        </w:rPr>
        <w:t>❖    Chính thất: Lê Thị Sen. Mất ngày 15 tháng 12. Mộ táng tại Bãi Sau chùa Xuân Trạch (chuyển về nghĩa trang thôn Xuân Trạch)</w:t>
      </w:r>
    </w:p>
    <w:p>
      <w:pPr>
        <w:spacing w:before="200" w:line="360" w:lineRule="auto"/>
        <w:ind w:firstLine="720"/>
      </w:pPr>
      <w:r>
        <w:rPr>
          <w:rFonts w:ascii="Times New Roman" w:hAnsi="Times New Roman"/>
          <w:sz w:val="28"/>
        </w:rPr>
        <w:t>❖     Thứ thất: Đỗ Thị Khơi, sinh 1872, mất ngày 13 tháng 6 năm 1921. Thọ 49 tuổi. Mộ táng tại Đa Tán, thôn Xuân Trạch cũ, nay thuộc thôn Xuân Canh.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Thiêm,</w:t>
      </w:r>
    </w:p>
    <w:p>
      <w:pPr>
        <w:spacing w:before="200" w:line="360" w:lineRule="auto"/>
        <w:ind w:firstLine="720"/>
      </w:pPr>
      <w:r>
        <w:rPr>
          <w:rFonts w:ascii="Times New Roman" w:hAnsi="Times New Roman"/>
          <w:sz w:val="28"/>
        </w:rPr>
        <w:t>❖</w:t>
        <w:tab/>
        <w:t>Nguyễn Đắc Liên.</w:t>
      </w:r>
    </w:p>
    <w:p>
      <w:pPr>
        <w:spacing w:before="200" w:line="360" w:lineRule="auto"/>
        <w:ind w:firstLine="720"/>
      </w:pPr>
      <w:r>
        <w:rPr>
          <w:rFonts w:ascii="Times New Roman" w:hAnsi="Times New Roman"/>
          <w:sz w:val="28"/>
        </w:rPr>
        <w:t>Dưỡng tử: Nguyễn Thị Chỉnh.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ĐẮC LINH</w:t>
            </w:r>
            <w:r>
              <w:rPr>
                <w:rFonts w:ascii="Times New Roman" w:hAnsi="Times New Roman"/>
                <w:sz w:val="28"/>
              </w:rPr>
              <w:br/>
              <w:t>Mất: 10/8/----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3.</w:t>
        <w:tab/>
        <w:t>Nguyên Đắc Linh (con thứ cụ Đa). Mất ngày 10 tháng 8. Mộ táng tại Đỉnh đường thôn Xuân Trạch.</w:t>
      </w:r>
    </w:p>
    <w:p>
      <w:pPr>
        <w:spacing w:before="200" w:line="360" w:lineRule="auto"/>
        <w:ind w:firstLine="720"/>
      </w:pPr>
      <w:r>
        <w:rPr>
          <w:rFonts w:ascii="Times New Roman" w:hAnsi="Times New Roman"/>
          <w:sz w:val="28"/>
        </w:rPr>
        <w:t>Cụ bà Tạ Thị Sáu, mộ táng tại Bắc Kạn.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Thiếp</w:t>
      </w:r>
    </w:p>
    <w:p>
      <w:pPr>
        <w:spacing w:before="200" w:line="360" w:lineRule="auto"/>
        <w:ind w:firstLine="720"/>
      </w:pPr>
      <w:r>
        <w:rPr>
          <w:rFonts w:ascii="Times New Roman" w:hAnsi="Times New Roman"/>
          <w:sz w:val="28"/>
        </w:rPr>
        <w:t>❖</w:t>
        <w:tab/>
        <w:t>Nguyễn Đắc Thính</w:t>
      </w:r>
    </w:p>
    <w:p>
      <w:pPr>
        <w:spacing w:before="200" w:line="360" w:lineRule="auto"/>
        <w:ind w:firstLine="720"/>
      </w:pPr>
      <w:r>
        <w:rPr>
          <w:rFonts w:ascii="Times New Roman" w:hAnsi="Times New Roman"/>
          <w:sz w:val="28"/>
        </w:rPr>
        <w:t>❖</w:t>
        <w:tab/>
        <w:t>Nguyễn Thị Thiệp</w:t>
      </w:r>
    </w:p>
    <w:p>
      <w:pPr>
        <w:spacing w:before="200" w:line="360" w:lineRule="auto"/>
        <w:ind w:firstLine="720"/>
      </w:pPr>
      <w:r>
        <w:rPr>
          <w:rFonts w:ascii="Times New Roman" w:hAnsi="Times New Roman"/>
          <w:sz w:val="28"/>
        </w:rPr>
        <w:t>❖</w:t>
        <w:tab/>
        <w:t>Nguyễn Đắc Tỉnh</w:t>
      </w:r>
    </w:p>
    <w:p>
      <w:pPr>
        <w:spacing w:before="200" w:line="360" w:lineRule="auto"/>
        <w:ind w:firstLine="720"/>
      </w:pPr>
      <w:r>
        <w:rPr>
          <w:rFonts w:ascii="Times New Roman" w:hAnsi="Times New Roman"/>
          <w:sz w:val="28"/>
        </w:rPr>
        <w:t>❖</w:t>
        <w:tab/>
        <w:t>Nguyễn Thị Nhớn</w:t>
      </w:r>
    </w:p>
    <w:p>
      <w:pPr>
        <w:spacing w:before="200" w:line="360" w:lineRule="auto"/>
        <w:ind w:firstLine="720"/>
      </w:pPr>
      <w:r>
        <w:rPr>
          <w:rFonts w:ascii="Times New Roman" w:hAnsi="Times New Roman"/>
          <w:sz w:val="28"/>
        </w:rPr>
        <w:t>❖</w:t>
        <w:tab/>
        <w:t>Nguyễn Thị Thường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VẠI</w:t>
            </w:r>
          </w:p>
        </w:tc>
      </w:tr>
    </w:tbl>
    <w:p>
      <w:pPr>
        <w:spacing w:before="200" w:line="360" w:lineRule="auto"/>
        <w:ind w:firstLine="720"/>
      </w:pPr>
      <w:r>
        <w:rPr>
          <w:rFonts w:ascii="Times New Roman" w:hAnsi="Times New Roman"/>
          <w:sz w:val="28"/>
        </w:rPr>
        <w:t>4.</w:t>
        <w:tab/>
        <w:t>Nguyễn Thị Vại (con gái cụ Đa). Cụ lập gia đình với cụ Đào Khắc Triên.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BỂ</w:t>
            </w:r>
          </w:p>
        </w:tc>
      </w:tr>
    </w:tbl>
    <w:p>
      <w:pPr>
        <w:spacing w:before="200" w:line="360" w:lineRule="auto"/>
        <w:ind w:firstLine="720"/>
      </w:pPr>
      <w:r>
        <w:rPr>
          <w:rFonts w:ascii="Times New Roman" w:hAnsi="Times New Roman"/>
          <w:sz w:val="28"/>
        </w:rPr>
        <w:t>5.</w:t>
        <w:tab/>
        <w:t>Nguyễn Thị Bể (con gái cụ Đa). Cụ lập gia đình với cụ Lê Hữu Lục.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HỴ</w:t>
            </w:r>
          </w:p>
        </w:tc>
      </w:tr>
    </w:tbl>
    <w:p>
      <w:pPr>
        <w:spacing w:before="200" w:line="360" w:lineRule="auto"/>
        <w:ind w:firstLine="720"/>
      </w:pPr>
      <w:r>
        <w:rPr>
          <w:rFonts w:ascii="Times New Roman" w:hAnsi="Times New Roman"/>
          <w:sz w:val="28"/>
        </w:rPr>
        <w:t>6.</w:t>
        <w:tab/>
        <w:t>Nguyễn Thị Hỵ (con gái cụ Đa).Cụ lập gia đình với cụ Trần Văn Kính.</w:t>
      </w:r>
    </w:p>
    <w:p>
      <w:pPr>
        <w:pStyle w:val="Heading1"/>
        <w:spacing w:line="360" w:lineRule="auto"/>
        <w:jc w:val="center"/>
      </w:pPr>
      <w:r>
        <w:rPr>
          <w:rFonts w:ascii="Times New Roman" w:hAnsi="Times New Roman"/>
          <w:sz w:val="28"/>
        </w:rPr>
        <w:t>ĐỜI THỨ 5</w:t>
      </w:r>
    </w:p>
    <w:p>
      <w:pPr>
        <w:spacing w:line="360" w:lineRule="auto"/>
        <w:jc w:val="center"/>
      </w:pPr>
      <w:r>
        <w:rPr>
          <w:rFonts w:ascii="Times New Roman" w:hAnsi="Times New Roman"/>
          <w:b/>
          <w:sz w:val="28"/>
        </w:rPr>
        <w:t>CON ÔNG NGUYỄN ĐẮC HẢI VÀ BÀ LÊ THỊ SEN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THIÊM</w:t>
            </w:r>
            <w:r>
              <w:rPr>
                <w:rFonts w:ascii="Times New Roman" w:hAnsi="Times New Roman"/>
                <w:sz w:val="28"/>
              </w:rPr>
              <w:br/>
              <w:t>Sinh: --/--/1900</w:t>
            </w:r>
            <w:r>
              <w:rPr>
                <w:rFonts w:ascii="Times New Roman" w:hAnsi="Times New Roman"/>
                <w:sz w:val="28"/>
              </w:rPr>
              <w:br/>
              <w:t>Mất: 29/6/1971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LÊ THỊ HỴ</w:t>
            </w:r>
            <w:r>
              <w:rPr>
                <w:rFonts w:ascii="Times New Roman" w:hAnsi="Times New Roman"/>
                <w:sz w:val="28"/>
              </w:rPr>
              <w:br/>
              <w:t>Sinh: --/--/1902</w:t>
            </w:r>
            <w:r>
              <w:rPr>
                <w:rFonts w:ascii="Times New Roman" w:hAnsi="Times New Roman"/>
                <w:sz w:val="28"/>
              </w:rPr>
              <w:br/>
              <w:t>Mất: 5/2/1945 (ÂL)</w:t>
            </w:r>
            <w:r>
              <w:rPr>
                <w:rFonts w:ascii="Times New Roman" w:hAnsi="Times New Roman"/>
                <w:sz w:val="28"/>
              </w:rPr>
              <w:br/>
              <w:t>Mộ: Đa Tán-Xuân Canh</w:t>
            </w:r>
          </w:p>
        </w:tc>
      </w:tr>
    </w:tbl>
    <w:p>
      <w:pPr>
        <w:spacing w:before="200" w:line="360" w:lineRule="auto"/>
        <w:ind w:firstLine="720"/>
      </w:pPr>
      <w:r>
        <w:rPr>
          <w:rFonts w:ascii="Times New Roman" w:hAnsi="Times New Roman"/>
          <w:sz w:val="28"/>
        </w:rPr>
        <w:t>4.</w:t>
        <w:tab/>
        <w:t>Nguyễn Đắc Thiêm (con trưởng cụ Hải). Mất ngày 29 tháng 6 năm 1971. Thọ 72 tuổi. Mộ táng tại Bãi Cát.</w:t>
      </w:r>
    </w:p>
    <w:p>
      <w:pPr>
        <w:spacing w:before="200" w:line="360" w:lineRule="auto"/>
        <w:ind w:firstLine="720"/>
      </w:pPr>
      <w:r>
        <w:rPr>
          <w:rFonts w:ascii="Times New Roman" w:hAnsi="Times New Roman"/>
          <w:sz w:val="28"/>
        </w:rPr>
        <w:t>Cụ bà là Lê Thị Hy. Con gái họ Lê Xuân, mất ngày 5 tháng 2 năm 1945.</w:t>
      </w:r>
    </w:p>
    <w:p>
      <w:pPr>
        <w:spacing w:before="200" w:line="360" w:lineRule="auto"/>
        <w:ind w:firstLine="720"/>
      </w:pPr>
      <w:r>
        <w:rPr>
          <w:rFonts w:ascii="Times New Roman" w:hAnsi="Times New Roman"/>
          <w:sz w:val="28"/>
        </w:rPr>
        <w:t>Mộ táng tại Đa Tán xứ đồng Xuân Canh.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Thôn</w:t>
      </w:r>
    </w:p>
    <w:p>
      <w:pPr>
        <w:spacing w:before="200" w:line="360" w:lineRule="auto"/>
        <w:ind w:firstLine="720"/>
      </w:pPr>
      <w:r>
        <w:rPr>
          <w:rFonts w:ascii="Times New Roman" w:hAnsi="Times New Roman"/>
          <w:sz w:val="28"/>
        </w:rPr>
        <w:t>❖</w:t>
        <w:tab/>
        <w:t>Nguyễn Thị Lào</w:t>
      </w:r>
    </w:p>
    <w:p>
      <w:pPr>
        <w:spacing w:before="200" w:line="360" w:lineRule="auto"/>
        <w:ind w:firstLine="720"/>
      </w:pPr>
      <w:r>
        <w:rPr>
          <w:rFonts w:ascii="Times New Roman" w:hAnsi="Times New Roman"/>
          <w:sz w:val="28"/>
        </w:rPr>
        <w:t>❖</w:t>
        <w:tab/>
        <w:t>Nguyễn Đắc Dân</w:t>
      </w:r>
    </w:p>
    <w:p>
      <w:pPr>
        <w:spacing w:before="200" w:line="360" w:lineRule="auto"/>
        <w:ind w:firstLine="720"/>
      </w:pPr>
      <w:r>
        <w:rPr>
          <w:rFonts w:ascii="Times New Roman" w:hAnsi="Times New Roman"/>
          <w:sz w:val="28"/>
        </w:rPr>
        <w:t>❖</w:t>
        <w:tab/>
        <w:t>Nguyễn Đắc Hợi</w:t>
      </w:r>
    </w:p>
    <w:p>
      <w:pPr>
        <w:spacing w:before="200" w:line="360" w:lineRule="auto"/>
        <w:ind w:firstLine="720"/>
      </w:pPr>
      <w:r>
        <w:rPr>
          <w:rFonts w:ascii="Times New Roman" w:hAnsi="Times New Roman"/>
          <w:sz w:val="28"/>
        </w:rPr>
        <w:t>❖</w:t>
        <w:tab/>
        <w:t>Nguyễn Đắc Hợp</w:t>
      </w:r>
    </w:p>
    <w:p>
      <w:pPr>
        <w:spacing w:before="200" w:line="360" w:lineRule="auto"/>
        <w:ind w:firstLine="720"/>
      </w:pPr>
      <w:r>
        <w:rPr>
          <w:rFonts w:ascii="Times New Roman" w:hAnsi="Times New Roman"/>
          <w:sz w:val="28"/>
        </w:rPr>
        <w:t>❖</w:t>
        <w:tab/>
        <w:t>Nguyễn Đắc Tiềm.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LIÊN</w:t>
            </w:r>
            <w:r>
              <w:rPr>
                <w:rFonts w:ascii="Times New Roman" w:hAnsi="Times New Roman"/>
                <w:sz w:val="28"/>
              </w:rPr>
              <w:br/>
              <w:t>Sinh: --/--/1905</w:t>
            </w:r>
            <w:r>
              <w:rPr>
                <w:rFonts w:ascii="Times New Roman" w:hAnsi="Times New Roman"/>
                <w:sz w:val="28"/>
              </w:rPr>
              <w:br/>
              <w:t>Mất: 22/9/1980 (ÂL)</w:t>
            </w:r>
            <w:r>
              <w:rPr>
                <w:rFonts w:ascii="Times New Roman" w:hAnsi="Times New Roman"/>
                <w:sz w:val="28"/>
              </w:rPr>
              <w:br/>
              <w:t>Mộ: Xứ Đồng Bụt</w:t>
            </w:r>
          </w:p>
        </w:tc>
        <w:tc>
          <w:tcPr>
            <w:tcW w:type="dxa" w:w="3326"/>
          </w:tcPr>
          <w:p>
            <w:pPr>
              <w:spacing w:before="200"/>
              <w:jc w:val="center"/>
            </w:pPr>
            <w:r>
              <w:rPr>
                <w:rFonts w:ascii="Times New Roman" w:hAnsi="Times New Roman"/>
                <w:b/>
                <w:sz w:val="28"/>
              </w:rPr>
              <w:t>LÊ THỊ MẠCH</w:t>
            </w:r>
            <w:r>
              <w:rPr>
                <w:rFonts w:ascii="Times New Roman" w:hAnsi="Times New Roman"/>
                <w:sz w:val="28"/>
              </w:rPr>
              <w:br/>
              <w:t>Sinh: --/--/1903</w:t>
            </w:r>
            <w:r>
              <w:rPr>
                <w:rFonts w:ascii="Times New Roman" w:hAnsi="Times New Roman"/>
                <w:sz w:val="28"/>
              </w:rPr>
              <w:br/>
              <w:t>Mất: 18/2/2002 (ÂL)</w:t>
            </w:r>
            <w:r>
              <w:rPr>
                <w:rFonts w:ascii="Times New Roman" w:hAnsi="Times New Roman"/>
                <w:sz w:val="28"/>
              </w:rPr>
              <w:br/>
              <w:t>Mộ: Xứ Đồng Bụt</w:t>
            </w:r>
          </w:p>
        </w:tc>
      </w:tr>
    </w:tbl>
    <w:p>
      <w:pPr>
        <w:spacing w:before="200" w:line="360" w:lineRule="auto"/>
        <w:ind w:firstLine="720"/>
      </w:pPr>
      <w:r>
        <w:rPr>
          <w:rFonts w:ascii="Times New Roman" w:hAnsi="Times New Roman"/>
          <w:sz w:val="28"/>
        </w:rPr>
        <w:t>5.Nguyễn Đắc Liên (con thứ cụ Hải). Mất ngày 22 tháng 9 năm 1980. Mộ táng tại xứ Đồng Bụt.</w:t>
      </w:r>
    </w:p>
    <w:p>
      <w:pPr>
        <w:spacing w:before="200" w:line="360" w:lineRule="auto"/>
        <w:ind w:firstLine="720"/>
      </w:pPr>
      <w:r>
        <w:rPr>
          <w:rFonts w:ascii="Times New Roman" w:hAnsi="Times New Roman"/>
          <w:sz w:val="28"/>
        </w:rPr>
        <w:t xml:space="preserve">Cụ làm đăng đánh cá, đánh rọ rô, đan lát giỏi. Trong kháng chiến chống Pháp cụ cất giấu vũ khí, che giấu cán bộ, ủng hộ Việt Minh.  </w:t>
      </w:r>
    </w:p>
    <w:p>
      <w:pPr>
        <w:spacing w:before="200" w:line="360" w:lineRule="auto"/>
        <w:ind w:firstLine="720"/>
      </w:pPr>
      <w:r>
        <w:rPr>
          <w:rFonts w:ascii="Times New Roman" w:hAnsi="Times New Roman"/>
          <w:sz w:val="28"/>
        </w:rPr>
        <w:t>Cụ bà Lê Thị Mạch, là con gái họ Lê Hữu.</w:t>
      </w:r>
    </w:p>
    <w:p>
      <w:pPr>
        <w:spacing w:before="200" w:line="360" w:lineRule="auto"/>
        <w:ind w:firstLine="720"/>
      </w:pPr>
      <w:r>
        <w:rPr>
          <w:rFonts w:ascii="Times New Roman" w:hAnsi="Times New Roman"/>
          <w:sz w:val="28"/>
        </w:rPr>
        <w:t>Cụ sinh năm 1901, mất ngày 18 tháng 2 năm 2002. Thọ 102 tuổi. Mộ táng tại xứ đồng Bụt.</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❖Nguyền Thị Thuyên</w:t>
      </w:r>
    </w:p>
    <w:p>
      <w:pPr>
        <w:spacing w:before="200" w:line="360" w:lineRule="auto"/>
        <w:ind w:firstLine="720"/>
      </w:pPr>
      <w:r>
        <w:rPr>
          <w:rFonts w:ascii="Times New Roman" w:hAnsi="Times New Roman"/>
          <w:sz w:val="28"/>
        </w:rPr>
        <w:t>❖Nguyễn Đắc Chiêm.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CHỈNH</w:t>
            </w:r>
            <w:r>
              <w:rPr>
                <w:rFonts w:ascii="Times New Roman" w:hAnsi="Times New Roman"/>
                <w:sz w:val="28"/>
              </w:rPr>
              <w:br/>
              <w:t>Sinh: --/--/1910</w:t>
            </w:r>
          </w:p>
        </w:tc>
      </w:tr>
    </w:tbl>
    <w:p>
      <w:pPr>
        <w:spacing w:before="200" w:line="360" w:lineRule="auto"/>
        <w:ind w:firstLine="720"/>
      </w:pPr>
      <w:r>
        <w:rPr>
          <w:rFonts w:ascii="Times New Roman" w:hAnsi="Times New Roman"/>
          <w:sz w:val="28"/>
        </w:rPr>
        <w:t>6.Nguyễn Thị Chỉnh (con dưỡng tử cụ Hải).</w:t>
      </w:r>
    </w:p>
    <w:p>
      <w:pPr>
        <w:spacing w:before="200" w:line="360" w:lineRule="auto"/>
        <w:ind w:firstLine="720"/>
      </w:pPr>
      <w:r>
        <w:rPr>
          <w:rFonts w:ascii="Times New Roman" w:hAnsi="Times New Roman"/>
          <w:sz w:val="28"/>
        </w:rPr>
        <w:t>Cụ lấy chồng họ Lê Xuân. Chồng mất cụ đi bước nữa, quê chồng ở Thanh Xuyên - Thái Nguyên.</w:t>
      </w:r>
    </w:p>
    <w:p>
      <w:pPr>
        <w:spacing w:line="360" w:lineRule="auto"/>
        <w:jc w:val="center"/>
      </w:pPr>
      <w:r>
        <w:rPr>
          <w:rFonts w:ascii="Times New Roman" w:hAnsi="Times New Roman"/>
          <w:b/>
          <w:sz w:val="28"/>
        </w:rPr>
        <w:t>CON ÔNG NGUYỄN ĐẮC LINH VÀ BÀ TẠ THỊ SÁU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THIẾP</w:t>
            </w:r>
            <w:r>
              <w:rPr>
                <w:rFonts w:ascii="Times New Roman" w:hAnsi="Times New Roman"/>
                <w:sz w:val="28"/>
              </w:rPr>
              <w:br/>
              <w:t>Mất: 17/7/1944 (ÂL)</w:t>
            </w:r>
            <w:r>
              <w:rPr>
                <w:rFonts w:ascii="Times New Roman" w:hAnsi="Times New Roman"/>
                <w:sz w:val="28"/>
              </w:rPr>
              <w:br/>
              <w:t>Mộ: Nghĩa Trang Bắc Kạn</w:t>
            </w:r>
          </w:p>
        </w:tc>
        <w:tc>
          <w:tcPr>
            <w:tcW w:type="dxa" w:w="3326"/>
          </w:tcPr>
          <w:p>
            <w:pPr>
              <w:spacing w:before="200"/>
              <w:jc w:val="center"/>
            </w:pPr>
            <w:r>
              <w:rPr>
                <w:rFonts w:ascii="Times New Roman" w:hAnsi="Times New Roman"/>
                <w:b/>
                <w:sz w:val="28"/>
              </w:rPr>
              <w:t>NGUYỄN THỊ HUYỀN</w:t>
            </w:r>
            <w:r>
              <w:rPr>
                <w:rFonts w:ascii="Times New Roman" w:hAnsi="Times New Roman"/>
                <w:sz w:val="28"/>
              </w:rPr>
              <w:br/>
              <w:t>Sinh: --/--/1911</w:t>
            </w:r>
            <w:r>
              <w:rPr>
                <w:rFonts w:ascii="Times New Roman" w:hAnsi="Times New Roman"/>
                <w:sz w:val="28"/>
              </w:rPr>
              <w:br/>
              <w:t>Mất: --/--/1993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7.</w:t>
        <w:tab/>
        <w:t>Nguyễn Đắc Thiếp (con trưởng cụ Linh). Mất ngày 17 tháng 7 năm 1944. Mộ táng tại Bắc Kạn.</w:t>
      </w:r>
    </w:p>
    <w:p>
      <w:pPr>
        <w:spacing w:before="200" w:line="360" w:lineRule="auto"/>
        <w:ind w:firstLine="720"/>
      </w:pPr>
      <w:r>
        <w:rPr>
          <w:rFonts w:ascii="Times New Roman" w:hAnsi="Times New Roman"/>
          <w:sz w:val="28"/>
        </w:rPr>
        <w:t>Cụ bà Nguyễn Thị Huyền. Cụ sinh năm 1911. Là con gái họ Nguyễn</w:t>
      </w:r>
    </w:p>
    <w:p>
      <w:pPr>
        <w:spacing w:before="200" w:line="360" w:lineRule="auto"/>
        <w:ind w:firstLine="720"/>
      </w:pPr>
      <w:r>
        <w:rPr>
          <w:rFonts w:ascii="Times New Roman" w:hAnsi="Times New Roman"/>
          <w:sz w:val="28"/>
        </w:rPr>
        <w:t>Đường. Cụ mất năm 1993. Thọ 82 tuổi. Mộ táng tại Bắc Kạn.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Trường</w:t>
      </w:r>
    </w:p>
    <w:p>
      <w:pPr>
        <w:spacing w:before="200" w:line="360" w:lineRule="auto"/>
        <w:ind w:firstLine="720"/>
      </w:pPr>
      <w:r>
        <w:rPr>
          <w:rFonts w:ascii="Times New Roman" w:hAnsi="Times New Roman"/>
          <w:sz w:val="28"/>
        </w:rPr>
        <w:t>❖</w:t>
        <w:tab/>
        <w:t>Nguyễn Thị Liếp</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THÍNH</w:t>
            </w:r>
          </w:p>
        </w:tc>
      </w:tr>
    </w:tbl>
    <w:p>
      <w:pPr>
        <w:spacing w:before="200" w:line="360" w:lineRule="auto"/>
        <w:ind w:firstLine="720"/>
      </w:pPr>
      <w:r>
        <w:rPr>
          <w:rFonts w:ascii="Times New Roman" w:hAnsi="Times New Roman"/>
          <w:sz w:val="28"/>
        </w:rPr>
        <w:t>8.</w:t>
        <w:tab/>
        <w:t>Nguyễn Đắc Thính. Mất khi còn trẻ, không có vợ con.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THIỆP</w:t>
            </w:r>
            <w:r>
              <w:rPr>
                <w:rFonts w:ascii="Times New Roman" w:hAnsi="Times New Roman"/>
                <w:sz w:val="28"/>
              </w:rPr>
              <w:br/>
              <w:t>Mất: --/--/1967 (ÂL)</w:t>
            </w:r>
          </w:p>
        </w:tc>
      </w:tr>
    </w:tbl>
    <w:p>
      <w:pPr>
        <w:spacing w:before="200" w:line="360" w:lineRule="auto"/>
        <w:ind w:firstLine="720"/>
      </w:pPr>
      <w:r>
        <w:rPr>
          <w:rFonts w:ascii="Times New Roman" w:hAnsi="Times New Roman"/>
          <w:sz w:val="28"/>
        </w:rPr>
        <w:t>9.</w:t>
        <w:tab/>
        <w:t>Nguyễn Thị Thiệp. Mất năm 1967. Không có chồng con.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TỈNH</w:t>
            </w:r>
            <w:r>
              <w:rPr>
                <w:rFonts w:ascii="Times New Roman" w:hAnsi="Times New Roman"/>
                <w:sz w:val="28"/>
              </w:rPr>
              <w:br/>
              <w:t>Sinh: --/--/1921</w:t>
            </w:r>
            <w:r>
              <w:rPr>
                <w:rFonts w:ascii="Times New Roman" w:hAnsi="Times New Roman"/>
                <w:sz w:val="28"/>
              </w:rPr>
              <w:br/>
              <w:t>Mất: 19/11/1990 (ÂL)</w:t>
            </w:r>
            <w:r>
              <w:rPr>
                <w:rFonts w:ascii="Times New Roman" w:hAnsi="Times New Roman"/>
                <w:sz w:val="28"/>
              </w:rPr>
              <w:br/>
              <w:t>Mộ: Nghĩa Trang Bắc Kạn</w:t>
            </w:r>
          </w:p>
        </w:tc>
        <w:tc>
          <w:tcPr>
            <w:tcW w:type="dxa" w:w="3326"/>
          </w:tcPr>
          <w:p>
            <w:pPr>
              <w:spacing w:before="200"/>
              <w:jc w:val="center"/>
            </w:pPr>
            <w:r>
              <w:rPr>
                <w:rFonts w:ascii="Times New Roman" w:hAnsi="Times New Roman"/>
                <w:b/>
                <w:sz w:val="28"/>
              </w:rPr>
              <w:t>BÙI THỊ ĐIỆP</w:t>
            </w:r>
            <w:r>
              <w:rPr>
                <w:rFonts w:ascii="Times New Roman" w:hAnsi="Times New Roman"/>
                <w:sz w:val="28"/>
              </w:rPr>
              <w:br/>
              <w:t>Sinh: --/--/1930</w:t>
            </w:r>
            <w:r>
              <w:rPr>
                <w:rFonts w:ascii="Times New Roman" w:hAnsi="Times New Roman"/>
                <w:sz w:val="28"/>
              </w:rPr>
              <w:br/>
              <w:t>Mất: 23/8/2018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10.</w:t>
        <w:tab/>
        <w:t>Nguyễn Đắc Tỉnh. Sinh năm 1921. Mất ngày 19 tháng 11 năm 1990.</w:t>
      </w:r>
    </w:p>
    <w:p>
      <w:pPr>
        <w:spacing w:before="200" w:line="360" w:lineRule="auto"/>
        <w:ind w:firstLine="720"/>
      </w:pPr>
      <w:r>
        <w:rPr>
          <w:rFonts w:ascii="Times New Roman" w:hAnsi="Times New Roman"/>
          <w:sz w:val="28"/>
        </w:rPr>
        <w:t>Thọ 70 .tuổi. Mộ táng tại Bắc Kạn.</w:t>
      </w:r>
    </w:p>
    <w:p>
      <w:pPr>
        <w:spacing w:before="200" w:line="360" w:lineRule="auto"/>
        <w:ind w:firstLine="720"/>
      </w:pPr>
      <w:r>
        <w:rPr>
          <w:rFonts w:ascii="Times New Roman" w:hAnsi="Times New Roman"/>
          <w:sz w:val="28"/>
        </w:rPr>
        <w:t>Cụ bà là Bùi Thị Điệp sinh năm 1930.</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Son</w:t>
      </w:r>
    </w:p>
    <w:p>
      <w:pPr>
        <w:spacing w:before="200" w:line="360" w:lineRule="auto"/>
        <w:ind w:firstLine="720"/>
      </w:pPr>
      <w:r>
        <w:rPr>
          <w:rFonts w:ascii="Times New Roman" w:hAnsi="Times New Roman"/>
          <w:sz w:val="28"/>
        </w:rPr>
        <w:t>❖</w:t>
        <w:tab/>
        <w:t>Nguyễn Đắc Thủy</w:t>
      </w:r>
    </w:p>
    <w:p>
      <w:pPr>
        <w:spacing w:before="200" w:line="360" w:lineRule="auto"/>
        <w:ind w:firstLine="720"/>
      </w:pPr>
      <w:r>
        <w:rPr>
          <w:rFonts w:ascii="Times New Roman" w:hAnsi="Times New Roman"/>
          <w:sz w:val="28"/>
        </w:rPr>
        <w:t>❖</w:t>
        <w:tab/>
        <w:t>Nguyễn Đắc Trung</w:t>
      </w:r>
    </w:p>
    <w:p>
      <w:pPr>
        <w:spacing w:before="200" w:line="360" w:lineRule="auto"/>
        <w:ind w:firstLine="720"/>
      </w:pPr>
      <w:r>
        <w:rPr>
          <w:rFonts w:ascii="Times New Roman" w:hAnsi="Times New Roman"/>
          <w:sz w:val="28"/>
        </w:rPr>
        <w:t>❖</w:t>
        <w:tab/>
        <w:t xml:space="preserve">Nguyễn Đắc Ngọc </w:t>
      </w:r>
    </w:p>
    <w:p>
      <w:pPr>
        <w:spacing w:before="200" w:line="360" w:lineRule="auto"/>
        <w:ind w:firstLine="720"/>
      </w:pPr>
      <w:r>
        <w:rPr>
          <w:rFonts w:ascii="Times New Roman" w:hAnsi="Times New Roman"/>
          <w:sz w:val="28"/>
        </w:rPr>
        <w:t>❖</w:t>
        <w:tab/>
        <w:t>Nguyễn Thị Dung</w:t>
      </w:r>
    </w:p>
    <w:p>
      <w:pPr>
        <w:spacing w:before="200" w:line="360" w:lineRule="auto"/>
        <w:ind w:firstLine="720"/>
      </w:pPr>
      <w:r>
        <w:rPr>
          <w:rFonts w:ascii="Times New Roman" w:hAnsi="Times New Roman"/>
          <w:sz w:val="28"/>
        </w:rPr>
        <w:t>❖</w:t>
        <w:tab/>
        <w:t>Nguyễn Thị Lan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NHỚN</w:t>
            </w:r>
            <w:r>
              <w:rPr>
                <w:rFonts w:ascii="Times New Roman" w:hAnsi="Times New Roman"/>
                <w:sz w:val="28"/>
              </w:rPr>
              <w:br/>
              <w:t>Mộ: Nghĩa trang Nhân dân Thôn Xuân Trạch</w:t>
            </w:r>
          </w:p>
        </w:tc>
      </w:tr>
    </w:tbl>
    <w:p>
      <w:pPr>
        <w:spacing w:before="200" w:line="360" w:lineRule="auto"/>
        <w:ind w:firstLine="720"/>
      </w:pPr>
      <w:r>
        <w:rPr>
          <w:rFonts w:ascii="Times New Roman" w:hAnsi="Times New Roman"/>
          <w:sz w:val="28"/>
        </w:rPr>
        <w:t>11.</w:t>
        <w:tab/>
        <w:t>Nguyễn Thị Nhớn. Cụ làm dâu họ Lê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THƯỜNG</w:t>
            </w:r>
            <w:r>
              <w:rPr>
                <w:rFonts w:ascii="Times New Roman" w:hAnsi="Times New Roman"/>
                <w:sz w:val="28"/>
              </w:rPr>
              <w:br/>
              <w:t>Mất: --/--/1992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12.</w:t>
        <w:tab/>
        <w:t>Nguyễn Thị Thường. Mất năm 1992 tại Bắc Kạn. Cụ làm dâu họ Hà Văn ở thị xã Bắc Kạn.</w:t>
      </w:r>
    </w:p>
    <w:p>
      <w:pPr>
        <w:spacing w:line="360" w:lineRule="auto"/>
        <w:jc w:val="center"/>
      </w:pPr>
      <w:r>
        <w:rPr>
          <w:rFonts w:ascii="Times New Roman" w:hAnsi="Times New Roman"/>
          <w:b/>
          <w:sz w:val="28"/>
        </w:rPr>
        <w:t>CON ÔNG NGUYỄN ĐẮC PHẨM VÀ BÀ NGUYỄN THỊ LŨY</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OẢN</w:t>
            </w:r>
          </w:p>
        </w:tc>
      </w:tr>
    </w:tbl>
    <w:p>
      <w:pPr>
        <w:spacing w:before="200" w:line="360" w:lineRule="auto"/>
        <w:ind w:firstLine="720"/>
      </w:pPr>
      <w:r>
        <w:rPr>
          <w:rFonts w:ascii="Times New Roman" w:hAnsi="Times New Roman"/>
          <w:sz w:val="28"/>
        </w:rPr>
        <w:t>13.</w:t>
        <w:tab/>
        <w:t>Nguyễn Thị Oản là con gái đầu cụ Phẩm. Lúc sinh thời cụ làm đậu. Cụ lấy chồng ở Ý Yên - Nam Định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NHAM</w:t>
            </w:r>
            <w:r>
              <w:rPr>
                <w:rFonts w:ascii="Times New Roman" w:hAnsi="Times New Roman"/>
                <w:sz w:val="28"/>
              </w:rPr>
              <w:br/>
              <w:t>Mất: 3/10/---- (ÂL)</w:t>
            </w:r>
            <w:r>
              <w:rPr>
                <w:rFonts w:ascii="Times New Roman" w:hAnsi="Times New Roman"/>
                <w:sz w:val="28"/>
              </w:rPr>
              <w:br/>
              <w:t>Mộ: Nghĩa trang Phấn Mễ</w:t>
            </w:r>
          </w:p>
        </w:tc>
        <w:tc>
          <w:tcPr>
            <w:tcW w:type="dxa" w:w="3326"/>
          </w:tcPr>
          <w:p>
            <w:pPr>
              <w:spacing w:before="200"/>
              <w:jc w:val="center"/>
            </w:pPr>
            <w:r>
              <w:rPr>
                <w:rFonts w:ascii="Times New Roman" w:hAnsi="Times New Roman"/>
                <w:b/>
                <w:sz w:val="28"/>
              </w:rPr>
              <w:t>LÊ THỊ ĐẶC</w:t>
            </w:r>
          </w:p>
        </w:tc>
      </w:tr>
    </w:tbl>
    <w:p>
      <w:pPr>
        <w:spacing w:before="200" w:line="360" w:lineRule="auto"/>
        <w:ind w:firstLine="720"/>
      </w:pPr>
      <w:r>
        <w:rPr>
          <w:rFonts w:ascii="Times New Roman" w:hAnsi="Times New Roman"/>
          <w:sz w:val="28"/>
        </w:rPr>
        <w:t>14.</w:t>
        <w:tab/>
        <w:t>Nguyễn Đắc Nham (con trai trưởng cụ Phẩm). Mất ngày 3 tháng 10.</w:t>
      </w:r>
    </w:p>
    <w:p>
      <w:pPr>
        <w:spacing w:before="200" w:line="360" w:lineRule="auto"/>
        <w:ind w:firstLine="720"/>
      </w:pPr>
      <w:r>
        <w:rPr>
          <w:rFonts w:ascii="Times New Roman" w:hAnsi="Times New Roman"/>
          <w:sz w:val="28"/>
        </w:rPr>
        <w:t>Mộ táng tại Phấn Mễ - Thái Nguyên.</w:t>
      </w:r>
    </w:p>
    <w:p>
      <w:pPr>
        <w:spacing w:before="200" w:line="360" w:lineRule="auto"/>
        <w:ind w:firstLine="720"/>
      </w:pPr>
      <w:r>
        <w:rPr>
          <w:rFonts w:ascii="Times New Roman" w:hAnsi="Times New Roman"/>
          <w:sz w:val="28"/>
        </w:rPr>
        <w:t>Cụ bà là Lê Thị Đặc. Là con gái họ Lê Xuân.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Lâm</w:t>
      </w:r>
    </w:p>
    <w:p>
      <w:pPr>
        <w:spacing w:before="200" w:line="360" w:lineRule="auto"/>
        <w:ind w:firstLine="720"/>
      </w:pPr>
      <w:r>
        <w:rPr>
          <w:rFonts w:ascii="Times New Roman" w:hAnsi="Times New Roman"/>
          <w:sz w:val="28"/>
        </w:rPr>
        <w:t>❖</w:t>
        <w:tab/>
        <w:t>Nguyễn Thị Hàm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ĐẮC LAM</w:t>
            </w:r>
            <w:r>
              <w:rPr>
                <w:rFonts w:ascii="Times New Roman" w:hAnsi="Times New Roman"/>
                <w:sz w:val="28"/>
              </w:rPr>
              <w:br/>
              <w:t>Mất: 3/5/---- (ÂL)</w:t>
            </w:r>
            <w:r>
              <w:rPr>
                <w:rFonts w:ascii="Times New Roman" w:hAnsi="Times New Roman"/>
                <w:sz w:val="28"/>
              </w:rPr>
              <w:br/>
              <w:t>Mộ: Bãi Tù Vũ - Cổng Cầu</w:t>
            </w:r>
          </w:p>
        </w:tc>
      </w:tr>
    </w:tbl>
    <w:p>
      <w:pPr>
        <w:spacing w:before="200" w:line="360" w:lineRule="auto"/>
        <w:ind w:firstLine="720"/>
      </w:pPr>
      <w:r>
        <w:rPr>
          <w:rFonts w:ascii="Times New Roman" w:hAnsi="Times New Roman"/>
          <w:sz w:val="28"/>
        </w:rPr>
        <w:t>15.</w:t>
        <w:tab/>
        <w:t>Nguyễn Đắc Lam (con trai thứ cụ Phẩm). Mất ngày 3 tháng 5. Mộ táng tại Bãi Tù Vũ – Cổng Cầu, Xuân Trạch.</w:t>
      </w:r>
    </w:p>
    <w:p>
      <w:pPr>
        <w:spacing w:before="200" w:line="360" w:lineRule="auto"/>
        <w:ind w:firstLine="720"/>
      </w:pPr>
      <w:r>
        <w:rPr>
          <w:rFonts w:ascii="Times New Roman" w:hAnsi="Times New Roman"/>
          <w:sz w:val="28"/>
        </w:rPr>
        <w:t>Cụ sinh: Nguyễn Thị Tham.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DUNG</w:t>
            </w:r>
          </w:p>
        </w:tc>
      </w:tr>
    </w:tbl>
    <w:p>
      <w:pPr>
        <w:spacing w:before="200" w:line="360" w:lineRule="auto"/>
        <w:ind w:firstLine="720"/>
      </w:pPr>
      <w:r>
        <w:rPr>
          <w:rFonts w:ascii="Times New Roman" w:hAnsi="Times New Roman"/>
          <w:sz w:val="28"/>
        </w:rPr>
        <w:t>16.</w:t>
        <w:tab/>
        <w:t>Nguyễn Thị Dung. Con gái cụ Phẩm.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DINH</w:t>
            </w:r>
          </w:p>
        </w:tc>
      </w:tr>
    </w:tbl>
    <w:p>
      <w:pPr>
        <w:spacing w:before="200" w:line="360" w:lineRule="auto"/>
        <w:ind w:firstLine="720"/>
      </w:pPr>
      <w:r>
        <w:rPr>
          <w:rFonts w:ascii="Times New Roman" w:hAnsi="Times New Roman"/>
          <w:sz w:val="28"/>
        </w:rPr>
        <w:t>17.</w:t>
        <w:tab/>
        <w:t>Nguyễn Thị Dinh. Con gái cụ Phẩm.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LUNG</w:t>
            </w:r>
          </w:p>
        </w:tc>
      </w:tr>
    </w:tbl>
    <w:p>
      <w:pPr>
        <w:spacing w:before="200" w:line="360" w:lineRule="auto"/>
        <w:ind w:firstLine="720"/>
      </w:pPr>
      <w:r>
        <w:rPr>
          <w:rFonts w:ascii="Times New Roman" w:hAnsi="Times New Roman"/>
          <w:sz w:val="28"/>
        </w:rPr>
        <w:t>18.</w:t>
        <w:tab/>
        <w:t>Nguyễn Thị Lung. Con gái cụ Phẩm.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7. NGUYỄN THỊ BÉ</w:t>
            </w:r>
          </w:p>
        </w:tc>
      </w:tr>
    </w:tbl>
    <w:p>
      <w:pPr>
        <w:spacing w:before="200" w:line="360" w:lineRule="auto"/>
        <w:ind w:firstLine="720"/>
      </w:pPr>
      <w:r>
        <w:rPr>
          <w:rFonts w:ascii="Times New Roman" w:hAnsi="Times New Roman"/>
          <w:sz w:val="28"/>
        </w:rPr>
        <w:t>19.</w:t>
        <w:tab/>
        <w:t>Nguyễn Thị Bé. Con gái cụ Phẩm.</w:t>
      </w:r>
    </w:p>
    <w:p>
      <w:pPr>
        <w:spacing w:line="360" w:lineRule="auto"/>
        <w:jc w:val="center"/>
      </w:pPr>
      <w:r>
        <w:rPr>
          <w:rFonts w:ascii="Times New Roman" w:hAnsi="Times New Roman"/>
          <w:b/>
          <w:sz w:val="28"/>
        </w:rPr>
        <w:t>CON ÔNG NGUYỄN ĐẮC SÍCH VÀ BÀ NGUYỄN THỊ THƯNG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THÌNH</w:t>
            </w:r>
          </w:p>
        </w:tc>
      </w:tr>
    </w:tbl>
    <w:p>
      <w:pPr>
        <w:spacing w:before="200" w:line="360" w:lineRule="auto"/>
        <w:ind w:firstLine="720"/>
      </w:pPr>
      <w:r>
        <w:rPr>
          <w:rFonts w:ascii="Times New Roman" w:hAnsi="Times New Roman"/>
          <w:sz w:val="28"/>
        </w:rPr>
        <w:t>20.</w:t>
        <w:tab/>
        <w:t>Nguyễn Thị Thình. Con gái cụ Sích. Cụ lấy chồng họ Đào Khắc.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DẬT</w:t>
            </w:r>
            <w:r>
              <w:rPr>
                <w:rFonts w:ascii="Times New Roman" w:hAnsi="Times New Roman"/>
                <w:sz w:val="28"/>
              </w:rPr>
              <w:br/>
              <w:t>Sinh: --/--/1920</w:t>
            </w:r>
            <w:r>
              <w:rPr>
                <w:rFonts w:ascii="Times New Roman" w:hAnsi="Times New Roman"/>
                <w:sz w:val="28"/>
              </w:rPr>
              <w:br/>
              <w:t>Mất: 16/8/2010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NGUYỄN THỊ KHẢI</w:t>
            </w:r>
            <w:r>
              <w:rPr>
                <w:rFonts w:ascii="Times New Roman" w:hAnsi="Times New Roman"/>
                <w:sz w:val="28"/>
              </w:rPr>
              <w:br/>
              <w:t>Sinh: --/--/1916</w:t>
            </w:r>
            <w:r>
              <w:rPr>
                <w:rFonts w:ascii="Times New Roman" w:hAnsi="Times New Roman"/>
                <w:sz w:val="28"/>
              </w:rPr>
              <w:br/>
              <w:t>Mất: 14/8/1996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21.</w:t>
        <w:tab/>
        <w:t>Nguyễn Đắc Dật. Con trưởng cụ Sích.</w:t>
      </w:r>
    </w:p>
    <w:p>
      <w:pPr>
        <w:spacing w:before="200" w:line="360" w:lineRule="auto"/>
        <w:ind w:firstLine="720"/>
      </w:pPr>
      <w:r>
        <w:rPr>
          <w:rFonts w:ascii="Times New Roman" w:hAnsi="Times New Roman"/>
          <w:sz w:val="28"/>
        </w:rPr>
        <w:t>Cụ sinh năm 1920. Cụ làm đậu, biết đọc, viết chữ nho. Trong kháng chiến chống Pháp cụ hoạt động du kích bị địch bắt tra tấn nhiều lần nhưng cụ không khai. Thời chống Mỹ Cụ làm thủ kho HTX. Năm 1987 cụ hướng dẫn con cháu viết gia phả từ đời 1 đến đời 5. Cuối năm 1992, cụ tổ chức chuyển mộ tổ bà và xây mộ 2 cụ tổ tại Thần Nông. Cụ mất ngày 16 tháng 8 năm 2010. Thọ 91 tuổi. Mộ táng tại Bãi Cát, thôn Xuân Trạch.</w:t>
      </w:r>
    </w:p>
    <w:p>
      <w:pPr>
        <w:spacing w:before="200" w:line="360" w:lineRule="auto"/>
        <w:ind w:firstLine="720"/>
      </w:pPr>
      <w:r>
        <w:rPr>
          <w:rFonts w:ascii="Times New Roman" w:hAnsi="Times New Roman"/>
          <w:sz w:val="28"/>
        </w:rPr>
        <w:t>Cụ bà Nguyền Thị Khải. Con gái họ Nguyễn Văn. Sinh năm 1916. Mất ngày 14 tháng 8 năm 1996. Hưởng thọ 81 tuổi. Mộ táng tại Bãi Cát.</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Dư</w:t>
      </w:r>
    </w:p>
    <w:p>
      <w:pPr>
        <w:spacing w:before="200" w:line="360" w:lineRule="auto"/>
        <w:ind w:firstLine="720"/>
      </w:pPr>
      <w:r>
        <w:rPr>
          <w:rFonts w:ascii="Times New Roman" w:hAnsi="Times New Roman"/>
          <w:sz w:val="28"/>
        </w:rPr>
        <w:t>❖</w:t>
        <w:tab/>
        <w:t>Nguyễn Đẳc Ích</w:t>
      </w:r>
    </w:p>
    <w:p>
      <w:pPr>
        <w:spacing w:before="200" w:line="360" w:lineRule="auto"/>
        <w:ind w:firstLine="720"/>
      </w:pPr>
      <w:r>
        <w:rPr>
          <w:rFonts w:ascii="Times New Roman" w:hAnsi="Times New Roman"/>
          <w:sz w:val="28"/>
        </w:rPr>
        <w:t>❖</w:t>
        <w:tab/>
        <w:t>Nguyễn Thị Xuyên</w:t>
      </w:r>
    </w:p>
    <w:p>
      <w:pPr>
        <w:spacing w:before="200" w:line="360" w:lineRule="auto"/>
        <w:ind w:firstLine="720"/>
      </w:pPr>
      <w:r>
        <w:rPr>
          <w:rFonts w:ascii="Times New Roman" w:hAnsi="Times New Roman"/>
          <w:sz w:val="28"/>
        </w:rPr>
        <w:t>❖</w:t>
        <w:tab/>
        <w:t>Nguyễn Thị Hậu</w:t>
      </w:r>
    </w:p>
    <w:p>
      <w:pPr>
        <w:spacing w:before="200" w:line="360" w:lineRule="auto"/>
        <w:ind w:firstLine="720"/>
      </w:pPr>
      <w:r>
        <w:rPr>
          <w:rFonts w:ascii="Times New Roman" w:hAnsi="Times New Roman"/>
          <w:sz w:val="28"/>
        </w:rPr>
        <w:t>❖</w:t>
        <w:tab/>
        <w:t>Nguyễn Thị Thành</w:t>
      </w:r>
    </w:p>
    <w:p>
      <w:pPr>
        <w:spacing w:before="200" w:line="360" w:lineRule="auto"/>
        <w:ind w:firstLine="720"/>
      </w:pPr>
      <w:r>
        <w:rPr>
          <w:rFonts w:ascii="Times New Roman" w:hAnsi="Times New Roman"/>
          <w:sz w:val="28"/>
        </w:rPr>
        <w:t>❖</w:t>
        <w:tab/>
        <w:t>Nguyễn Đắc Sung</w:t>
      </w:r>
    </w:p>
    <w:p>
      <w:pPr>
        <w:spacing w:before="200" w:line="360" w:lineRule="auto"/>
        <w:ind w:firstLine="720"/>
      </w:pPr>
      <w:r>
        <w:rPr>
          <w:rFonts w:ascii="Times New Roman" w:hAnsi="Times New Roman"/>
          <w:sz w:val="28"/>
        </w:rPr>
        <w:t>❖</w:t>
        <w:tab/>
        <w:t>Nguyễn Đắc Sướng</w:t>
      </w:r>
    </w:p>
    <w:p>
      <w:pPr>
        <w:spacing w:before="200" w:line="360" w:lineRule="auto"/>
        <w:ind w:firstLine="720"/>
      </w:pPr>
      <w:r>
        <w:rPr>
          <w:rFonts w:ascii="Times New Roman" w:hAnsi="Times New Roman"/>
          <w:sz w:val="28"/>
        </w:rPr>
        <w:t>❖</w:t>
        <w:tab/>
        <w:t>Nguyễn Đắc Hoà</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MỒI</w:t>
            </w:r>
          </w:p>
        </w:tc>
      </w:tr>
    </w:tbl>
    <w:p>
      <w:pPr>
        <w:spacing w:before="200" w:line="360" w:lineRule="auto"/>
        <w:ind w:firstLine="720"/>
      </w:pPr>
      <w:r>
        <w:rPr>
          <w:rFonts w:ascii="Times New Roman" w:hAnsi="Times New Roman"/>
          <w:sz w:val="28"/>
        </w:rPr>
        <w:t>22.</w:t>
        <w:tab/>
        <w:t>Nguyễn Thị Mồi (con gái cụ Sích). Cụ lấy chồng họ Đỗ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THÚ</w:t>
            </w:r>
            <w:r>
              <w:rPr>
                <w:rFonts w:ascii="Times New Roman" w:hAnsi="Times New Roman"/>
                <w:sz w:val="28"/>
              </w:rPr>
              <w:br/>
              <w:t>Mất: 20/8/----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LÊ THỊ LÀM</w:t>
            </w:r>
            <w:r>
              <w:rPr>
                <w:rFonts w:ascii="Times New Roman" w:hAnsi="Times New Roman"/>
                <w:sz w:val="28"/>
              </w:rPr>
              <w:br/>
              <w:t>Mất: 26/1/---- (ÂL)</w:t>
            </w:r>
            <w:r>
              <w:rPr>
                <w:rFonts w:ascii="Times New Roman" w:hAnsi="Times New Roman"/>
                <w:sz w:val="28"/>
              </w:rPr>
              <w:br/>
              <w:t>Mộ: Nghĩa trang Xuân Trạch</w:t>
            </w:r>
          </w:p>
        </w:tc>
      </w:tr>
      <w:tr>
        <w:trPr>
          <w:trHeight w:hRule="auto"/>
        </w:trPr>
        <w:tc>
          <w:tcPr>
            <w:tcW w:type="dxa" w:w="3326"/>
          </w:tcPr>
          <w:p/>
        </w:tc>
        <w:tc>
          <w:tcPr>
            <w:tcW w:type="dxa" w:w="3326"/>
          </w:tcPr>
          <w:p>
            <w:pPr>
              <w:spacing w:before="200"/>
              <w:jc w:val="center"/>
            </w:pPr>
            <w:r>
              <w:rPr>
                <w:rFonts w:ascii="Times New Roman" w:hAnsi="Times New Roman"/>
                <w:b/>
                <w:sz w:val="28"/>
              </w:rPr>
              <w:t>HỨA THỊ MAI</w:t>
            </w:r>
            <w:r>
              <w:rPr>
                <w:rFonts w:ascii="Times New Roman" w:hAnsi="Times New Roman"/>
                <w:sz w:val="28"/>
              </w:rPr>
              <w:br/>
              <w:t>Sinh: --/--/1924</w:t>
            </w:r>
          </w:p>
        </w:tc>
      </w:tr>
    </w:tbl>
    <w:p>
      <w:pPr>
        <w:spacing w:before="200" w:line="360" w:lineRule="auto"/>
        <w:ind w:firstLine="720"/>
      </w:pPr>
      <w:r>
        <w:rPr>
          <w:rFonts w:ascii="Times New Roman" w:hAnsi="Times New Roman"/>
          <w:sz w:val="28"/>
        </w:rPr>
        <w:t>23.</w:t>
        <w:tab/>
        <w:t>Nguyễn Đắc Thú (tức Đào Hữu Hải) con trai thứ cụ Sích. Trong kháng chiến chống Pháp cụ làm xã đội phó du kích. Cụ thay tên đổi họ để hoạt động cách mạng. Bị địch bắt mặc dù kẻ thù đánh đập dã man nhưng cụ không khai, một lòng trung thành với cách mạng, với Đảng. Hòa bình lập lại cụ là phó chủ tịch phụ trách công an của xã Thanh Lương, quận 7 Hà Nội nay là quận Hai Bà Trưng. Sau đó về phòng nhà đất quận Hai Bà Trưng. Cụ được Thủ tướng chính phủ tặng bằng khen có công với cách mạng trong cuộc kháng chiến chống Pháp. Cụ mất ngày 20 tháng 8. Mộ táng tại bãi sau Nhà. Tháng 12 năm 2011 chuyển mộ cụ về Bãi Cát.</w:t>
      </w:r>
    </w:p>
    <w:p>
      <w:pPr>
        <w:spacing w:before="200" w:line="360" w:lineRule="auto"/>
        <w:ind w:firstLine="720"/>
      </w:pPr>
      <w:r>
        <w:rPr>
          <w:rFonts w:ascii="Times New Roman" w:hAnsi="Times New Roman"/>
          <w:sz w:val="28"/>
        </w:rPr>
        <w:t>Cụ lập gia đình với hai cụ bà:</w:t>
      </w:r>
    </w:p>
    <w:p>
      <w:pPr>
        <w:spacing w:before="200" w:line="360" w:lineRule="auto"/>
        <w:ind w:firstLine="720"/>
      </w:pPr>
      <w:r>
        <w:rPr>
          <w:rFonts w:ascii="Times New Roman" w:hAnsi="Times New Roman"/>
          <w:sz w:val="28"/>
        </w:rPr>
        <w:t>❖</w:t>
        <w:tab/>
        <w:t xml:space="preserve">Chính thất Lê Thị Làm. Cụ là con gái họ Lê Hữu. Cụ làm nghề nhuộm vải nên kinh tế phát triển. Cụ mất ngày 26 tháng 1. Mộ táng tại Bãi Cát. </w:t>
      </w:r>
    </w:p>
    <w:p>
      <w:pPr>
        <w:spacing w:before="200" w:line="360" w:lineRule="auto"/>
        <w:ind w:firstLine="720"/>
      </w:pPr>
      <w:r>
        <w:rPr>
          <w:rFonts w:ascii="Times New Roman" w:hAnsi="Times New Roman"/>
          <w:sz w:val="28"/>
        </w:rPr>
        <w:t>Cụ sinh: Nguyễn Thị Thật (Đào Thị Thật), Nguyễn Đắc Hùng (Đào</w:t>
      </w:r>
    </w:p>
    <w:p>
      <w:pPr>
        <w:spacing w:before="200" w:line="360" w:lineRule="auto"/>
        <w:ind w:firstLine="720"/>
      </w:pPr>
      <w:r>
        <w:rPr>
          <w:rFonts w:ascii="Times New Roman" w:hAnsi="Times New Roman"/>
          <w:sz w:val="28"/>
        </w:rPr>
        <w:t>(Đào Hữu Bình)</w:t>
      </w:r>
    </w:p>
    <w:p>
      <w:pPr>
        <w:spacing w:before="200" w:line="360" w:lineRule="auto"/>
        <w:ind w:firstLine="720"/>
      </w:pPr>
      <w:r>
        <w:rPr>
          <w:rFonts w:ascii="Times New Roman" w:hAnsi="Times New Roman"/>
          <w:sz w:val="28"/>
        </w:rPr>
        <w:t>❖</w:t>
        <w:tab/>
        <w:t>Thứ thất Hứa Thị Mai sinh năm 1924.</w:t>
      </w:r>
    </w:p>
    <w:p>
      <w:pPr>
        <w:spacing w:before="200" w:line="360" w:lineRule="auto"/>
        <w:ind w:firstLine="720"/>
      </w:pPr>
      <w:r>
        <w:rPr>
          <w:rFonts w:ascii="Times New Roman" w:hAnsi="Times New Roman"/>
          <w:sz w:val="28"/>
        </w:rPr>
        <w:t>Cụ sinh: Nguyễn Thị Bích Diệp sinh năm 1958 (Đào Bích Diệp), Nguyễn Thị Kim Duyên sinh năm 1962 (Đào Kim Duyên), Nguyễn Thị Minh Duệ sinh năm 1962 (Đào Minh Duệ), Nguyễn Đắc Dương sinh năm 1968 (Đào Ánh Dương).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VUI</w:t>
            </w:r>
            <w:r>
              <w:rPr>
                <w:rFonts w:ascii="Times New Roman" w:hAnsi="Times New Roman"/>
                <w:sz w:val="28"/>
              </w:rPr>
              <w:br/>
              <w:t>Mất: 23/5/---- (ÂL)</w:t>
            </w:r>
            <w:r>
              <w:rPr>
                <w:rFonts w:ascii="Times New Roman" w:hAnsi="Times New Roman"/>
                <w:sz w:val="28"/>
              </w:rPr>
              <w:br/>
              <w:t>Mộ: Đa Tán Xuân Canh</w:t>
            </w:r>
          </w:p>
        </w:tc>
      </w:tr>
    </w:tbl>
    <w:p>
      <w:pPr>
        <w:spacing w:before="200" w:line="360" w:lineRule="auto"/>
        <w:ind w:firstLine="720"/>
      </w:pPr>
      <w:r>
        <w:rPr>
          <w:rFonts w:ascii="Times New Roman" w:hAnsi="Times New Roman"/>
          <w:sz w:val="28"/>
        </w:rPr>
        <w:t>24.</w:t>
        <w:tab/>
        <w:t>Nguyễn Thị Vui. Con gái út cụ Sích. Mất ngày 23 tháng 5. Mộ táng tại Đa Tán - Xuân Canh.</w:t>
      </w:r>
    </w:p>
    <w:p>
      <w:pPr>
        <w:spacing w:line="360" w:lineRule="auto"/>
        <w:jc w:val="center"/>
      </w:pPr>
      <w:r>
        <w:rPr>
          <w:rFonts w:ascii="Times New Roman" w:hAnsi="Times New Roman"/>
          <w:b/>
          <w:sz w:val="28"/>
        </w:rPr>
        <w:t>CON ÔNG NGUYỄN ĐẮC TUẾ VÀ BÀ BÙI THỊ LUYẾN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CHẢN</w:t>
            </w:r>
            <w:r>
              <w:rPr>
                <w:rFonts w:ascii="Times New Roman" w:hAnsi="Times New Roman"/>
                <w:sz w:val="28"/>
              </w:rPr>
              <w:br/>
              <w:t>Mất: 19/5/---- (ÂL)</w:t>
            </w:r>
            <w:r>
              <w:rPr>
                <w:rFonts w:ascii="Times New Roman" w:hAnsi="Times New Roman"/>
                <w:sz w:val="28"/>
              </w:rPr>
              <w:br/>
              <w:t>Mộ: Đỉnh đường Xuân Trạch</w:t>
            </w:r>
          </w:p>
        </w:tc>
        <w:tc>
          <w:tcPr>
            <w:tcW w:type="dxa" w:w="3326"/>
          </w:tcPr>
          <w:p>
            <w:pPr>
              <w:spacing w:before="200"/>
              <w:jc w:val="center"/>
            </w:pPr>
            <w:r>
              <w:rPr>
                <w:rFonts w:ascii="Times New Roman" w:hAnsi="Times New Roman"/>
                <w:b/>
                <w:sz w:val="28"/>
              </w:rPr>
              <w:t>BÙI THỊ THỤ</w:t>
            </w:r>
            <w:r>
              <w:rPr>
                <w:rFonts w:ascii="Times New Roman" w:hAnsi="Times New Roman"/>
                <w:sz w:val="28"/>
              </w:rPr>
              <w:br/>
              <w:t>Mất: 19/1/---- (ÂL)</w:t>
            </w:r>
            <w:r>
              <w:rPr>
                <w:rFonts w:ascii="Times New Roman" w:hAnsi="Times New Roman"/>
                <w:sz w:val="28"/>
              </w:rPr>
              <w:br/>
              <w:t>Mộ: Bãi Tù Vũ Cổng Cầu</w:t>
            </w:r>
          </w:p>
        </w:tc>
      </w:tr>
    </w:tbl>
    <w:p>
      <w:pPr>
        <w:spacing w:before="200" w:line="360" w:lineRule="auto"/>
        <w:ind w:firstLine="720"/>
      </w:pPr>
      <w:r>
        <w:rPr>
          <w:rFonts w:ascii="Times New Roman" w:hAnsi="Times New Roman"/>
          <w:sz w:val="28"/>
        </w:rPr>
        <w:t>1.</w:t>
        <w:tab/>
        <w:t>Nguyễn Đắc Chản (con trưởng cụ Tuế), mất ngày 19 tháng 5. Mộ táng tại Đỉnh Đường, thôn Xuân Trạch.</w:t>
      </w:r>
    </w:p>
    <w:p>
      <w:pPr>
        <w:spacing w:before="200" w:line="360" w:lineRule="auto"/>
        <w:ind w:firstLine="720"/>
      </w:pPr>
      <w:r>
        <w:rPr>
          <w:rFonts w:ascii="Times New Roman" w:hAnsi="Times New Roman"/>
          <w:sz w:val="28"/>
        </w:rPr>
        <w:t>Cụ bà là Bùi Thị Thụ. Mất ngày 19 tháng 1. Mộ táng tại Bãi Tù Vũ.</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Thức</w:t>
      </w:r>
    </w:p>
    <w:p>
      <w:pPr>
        <w:spacing w:before="200" w:line="360" w:lineRule="auto"/>
        <w:ind w:firstLine="720"/>
      </w:pPr>
      <w:r>
        <w:rPr>
          <w:rFonts w:ascii="Times New Roman" w:hAnsi="Times New Roman"/>
          <w:sz w:val="28"/>
        </w:rPr>
        <w:t>❖</w:t>
        <w:tab/>
        <w:t xml:space="preserve">Nguyễn Đắc Thực </w:t>
      </w:r>
    </w:p>
    <w:p>
      <w:pPr>
        <w:spacing w:before="200" w:line="360" w:lineRule="auto"/>
        <w:ind w:firstLine="720"/>
      </w:pPr>
      <w:r>
        <w:rPr>
          <w:rFonts w:ascii="Times New Roman" w:hAnsi="Times New Roman"/>
          <w:sz w:val="28"/>
        </w:rPr>
        <w:t>❖</w:t>
        <w:tab/>
        <w:t>Nguyễn Đắc Thà</w:t>
      </w:r>
    </w:p>
    <w:p>
      <w:pPr>
        <w:spacing w:before="200" w:line="360" w:lineRule="auto"/>
        <w:ind w:firstLine="720"/>
      </w:pPr>
      <w:r>
        <w:rPr>
          <w:rFonts w:ascii="Times New Roman" w:hAnsi="Times New Roman"/>
          <w:sz w:val="28"/>
        </w:rPr>
        <w:t>❖</w:t>
        <w:tab/>
        <w:t>Nguyễn Thị Xuyên</w:t>
      </w:r>
    </w:p>
    <w:p>
      <w:pPr>
        <w:spacing w:before="200" w:line="360" w:lineRule="auto"/>
        <w:ind w:firstLine="720"/>
      </w:pPr>
      <w:r>
        <w:rPr>
          <w:rFonts w:ascii="Times New Roman" w:hAnsi="Times New Roman"/>
          <w:sz w:val="28"/>
        </w:rPr>
        <w:t>❖</w:t>
        <w:tab/>
        <w:t>Nguyễn Thị Thường</w:t>
      </w:r>
    </w:p>
    <w:p>
      <w:pPr>
        <w:spacing w:before="200" w:line="360" w:lineRule="auto"/>
        <w:ind w:firstLine="720"/>
      </w:pPr>
      <w:r>
        <w:rPr>
          <w:rFonts w:ascii="Times New Roman" w:hAnsi="Times New Roman"/>
          <w:sz w:val="28"/>
        </w:rPr>
        <w:t>❖</w:t>
        <w:tab/>
        <w:t>Nguyễn Thị Diệu.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VỰC</w:t>
            </w:r>
            <w:r>
              <w:rPr>
                <w:rFonts w:ascii="Times New Roman" w:hAnsi="Times New Roman"/>
                <w:sz w:val="28"/>
              </w:rPr>
              <w:br/>
              <w:t>Mất: 3/3/----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NGUYỄN THỊ THAN</w:t>
            </w:r>
            <w:r>
              <w:rPr>
                <w:rFonts w:ascii="Times New Roman" w:hAnsi="Times New Roman"/>
                <w:sz w:val="28"/>
              </w:rPr>
              <w:br/>
              <w:t>Mất: 28/5/---- (ÂL)</w:t>
            </w:r>
            <w:r>
              <w:rPr>
                <w:rFonts w:ascii="Times New Roman" w:hAnsi="Times New Roman"/>
                <w:sz w:val="28"/>
              </w:rPr>
              <w:br/>
              <w:t>Mộ: Đa Tán Xuân Canh</w:t>
            </w:r>
          </w:p>
        </w:tc>
      </w:tr>
    </w:tbl>
    <w:p>
      <w:pPr>
        <w:spacing w:before="200" w:line="360" w:lineRule="auto"/>
        <w:ind w:firstLine="720"/>
      </w:pPr>
      <w:r>
        <w:rPr>
          <w:rFonts w:ascii="Times New Roman" w:hAnsi="Times New Roman"/>
          <w:sz w:val="28"/>
        </w:rPr>
        <w:t>2.</w:t>
        <w:tab/>
        <w:t>Nguyễn Đắc Vực (con thứ cụ Tuế). Mất ngày 3 tháng 3. Mộ táng tại Bãi Cát.</w:t>
      </w:r>
    </w:p>
    <w:p>
      <w:pPr>
        <w:spacing w:before="200" w:line="360" w:lineRule="auto"/>
        <w:ind w:firstLine="720"/>
      </w:pPr>
      <w:r>
        <w:rPr>
          <w:rFonts w:ascii="Times New Roman" w:hAnsi="Times New Roman"/>
          <w:sz w:val="28"/>
        </w:rPr>
        <w:t>Cụ bà là Nguyên Thị Than. Mất ngày 28 tháng 5. Mộ táng tại Đa Tán, thôn Xuân Trạch cũ, nay thuộc thôn Xuân Canh.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Vinh</w:t>
      </w:r>
    </w:p>
    <w:p>
      <w:pPr>
        <w:spacing w:before="200" w:line="360" w:lineRule="auto"/>
        <w:ind w:firstLine="720"/>
      </w:pPr>
      <w:r>
        <w:rPr>
          <w:rFonts w:ascii="Times New Roman" w:hAnsi="Times New Roman"/>
          <w:sz w:val="28"/>
        </w:rPr>
        <w:t>❖</w:t>
        <w:tab/>
        <w:t>Nguyễn Thị Phin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LỊCH</w:t>
            </w:r>
          </w:p>
        </w:tc>
      </w:tr>
    </w:tbl>
    <w:p>
      <w:pPr>
        <w:spacing w:before="200" w:line="360" w:lineRule="auto"/>
        <w:ind w:firstLine="720"/>
      </w:pPr>
      <w:r>
        <w:rPr>
          <w:rFonts w:ascii="Times New Roman" w:hAnsi="Times New Roman"/>
          <w:sz w:val="28"/>
        </w:rPr>
        <w:t>3.</w:t>
        <w:tab/>
        <w:t>Nguyễn Thị Lịch (con gái cụ Tuế). Cụ làm dâu họ Đào Hứa.</w:t>
      </w:r>
    </w:p>
    <w:p>
      <w:pPr>
        <w:pStyle w:val="Heading1"/>
        <w:spacing w:line="360" w:lineRule="auto"/>
        <w:jc w:val="center"/>
      </w:pPr>
      <w:r>
        <w:rPr>
          <w:rFonts w:ascii="Times New Roman" w:hAnsi="Times New Roman"/>
          <w:sz w:val="28"/>
        </w:rPr>
        <w:t>ĐỜI THỨ 6</w:t>
      </w:r>
    </w:p>
    <w:p>
      <w:pPr>
        <w:spacing w:line="360" w:lineRule="auto"/>
        <w:jc w:val="center"/>
      </w:pPr>
      <w:r>
        <w:rPr>
          <w:rFonts w:ascii="Times New Roman" w:hAnsi="Times New Roman"/>
          <w:b/>
          <w:sz w:val="28"/>
        </w:rPr>
        <w:t>CON ÔNG NGUYỄN ĐẮC CHẢN VÀ BÀ BÙI THỊ THỤ</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THỨC</w:t>
            </w:r>
            <w:r>
              <w:rPr>
                <w:rFonts w:ascii="Times New Roman" w:hAnsi="Times New Roman"/>
                <w:sz w:val="28"/>
              </w:rPr>
              <w:br/>
              <w:t>Sinh: --/--/1913</w:t>
            </w:r>
            <w:r>
              <w:rPr>
                <w:rFonts w:ascii="Times New Roman" w:hAnsi="Times New Roman"/>
                <w:sz w:val="28"/>
              </w:rPr>
              <w:br/>
              <w:t>Mất: 29/9/----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LÊ THỊ A</w:t>
            </w:r>
            <w:r>
              <w:rPr>
                <w:rFonts w:ascii="Times New Roman" w:hAnsi="Times New Roman"/>
                <w:sz w:val="28"/>
              </w:rPr>
              <w:br/>
              <w:t>Mất: 23/7/----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1.</w:t>
        <w:tab/>
        <w:t>Nguyễn Đắc Thức sinh năm 1913, là con trưởng của cụ Chản. Mất ngày 29 tháng 9. Mộ táng tại Bãi Cát.</w:t>
      </w:r>
    </w:p>
    <w:p>
      <w:pPr>
        <w:spacing w:before="200" w:line="360" w:lineRule="auto"/>
        <w:ind w:firstLine="720"/>
      </w:pPr>
      <w:r>
        <w:rPr>
          <w:rFonts w:ascii="Times New Roman" w:hAnsi="Times New Roman"/>
          <w:sz w:val="28"/>
        </w:rPr>
        <w:t>Cụ bà là Lê Thị A. Là con gái họ Lê Xuân. Mất ngày 23 tháng 7. Mộ táng tại Bãi Cát.</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Ca</w:t>
      </w:r>
    </w:p>
    <w:p>
      <w:pPr>
        <w:spacing w:before="200" w:line="360" w:lineRule="auto"/>
        <w:ind w:firstLine="720"/>
      </w:pPr>
      <w:r>
        <w:rPr>
          <w:rFonts w:ascii="Times New Roman" w:hAnsi="Times New Roman"/>
          <w:sz w:val="28"/>
        </w:rPr>
        <w:t>❖</w:t>
        <w:tab/>
        <w:t>Nguyễn Thị Lan</w:t>
      </w:r>
    </w:p>
    <w:p>
      <w:pPr>
        <w:spacing w:before="200" w:line="360" w:lineRule="auto"/>
        <w:ind w:firstLine="720"/>
      </w:pPr>
      <w:r>
        <w:rPr>
          <w:rFonts w:ascii="Times New Roman" w:hAnsi="Times New Roman"/>
          <w:sz w:val="28"/>
        </w:rPr>
        <w:t>❖</w:t>
        <w:tab/>
        <w:t>Nguyễn Đắc Thành</w:t>
      </w:r>
    </w:p>
    <w:p>
      <w:pPr>
        <w:spacing w:before="200" w:line="360" w:lineRule="auto"/>
        <w:ind w:firstLine="720"/>
      </w:pPr>
      <w:r>
        <w:rPr>
          <w:rFonts w:ascii="Times New Roman" w:hAnsi="Times New Roman"/>
          <w:sz w:val="28"/>
        </w:rPr>
        <w:t>❖</w:t>
        <w:tab/>
        <w:t>Nguyễn Đắc Đô</w:t>
      </w:r>
    </w:p>
    <w:p>
      <w:pPr>
        <w:spacing w:before="200" w:line="360" w:lineRule="auto"/>
        <w:ind w:firstLine="720"/>
      </w:pPr>
      <w:r>
        <w:rPr>
          <w:rFonts w:ascii="Times New Roman" w:hAnsi="Times New Roman"/>
          <w:sz w:val="28"/>
        </w:rPr>
        <w:t>❖</w:t>
        <w:tab/>
        <w:t>Nguyễn Đắc Tài</w:t>
      </w:r>
    </w:p>
    <w:p>
      <w:pPr>
        <w:spacing w:before="200" w:line="360" w:lineRule="auto"/>
        <w:ind w:firstLine="720"/>
      </w:pPr>
      <w:r>
        <w:rPr>
          <w:rFonts w:ascii="Times New Roman" w:hAnsi="Times New Roman"/>
          <w:sz w:val="28"/>
        </w:rPr>
        <w:t>❖</w:t>
        <w:tab/>
        <w:t>Nguyễn Đắc Phúc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THỰC</w:t>
            </w:r>
            <w:r>
              <w:rPr>
                <w:rFonts w:ascii="Times New Roman" w:hAnsi="Times New Roman"/>
                <w:sz w:val="28"/>
              </w:rPr>
              <w:br/>
              <w:t>Mất: 20/10/---- (ÂL)</w:t>
            </w:r>
            <w:r>
              <w:rPr>
                <w:rFonts w:ascii="Times New Roman" w:hAnsi="Times New Roman"/>
                <w:sz w:val="28"/>
              </w:rPr>
              <w:br/>
              <w:t>Mộ: Đỉnh đường Xuân Trạch</w:t>
            </w:r>
          </w:p>
        </w:tc>
        <w:tc>
          <w:tcPr>
            <w:tcW w:type="dxa" w:w="3326"/>
          </w:tcPr>
          <w:p>
            <w:pPr>
              <w:spacing w:before="200"/>
              <w:jc w:val="center"/>
            </w:pPr>
            <w:r>
              <w:rPr>
                <w:rFonts w:ascii="Times New Roman" w:hAnsi="Times New Roman"/>
                <w:b/>
                <w:sz w:val="28"/>
              </w:rPr>
              <w:t>NGUYỄN THỊ LÁC</w:t>
            </w:r>
            <w:r>
              <w:rPr>
                <w:rFonts w:ascii="Times New Roman" w:hAnsi="Times New Roman"/>
                <w:sz w:val="28"/>
              </w:rPr>
              <w:br/>
              <w:t>Mất: 22/1/---- (ÂL)</w:t>
            </w:r>
          </w:p>
        </w:tc>
      </w:tr>
    </w:tbl>
    <w:p>
      <w:pPr>
        <w:spacing w:before="200" w:line="360" w:lineRule="auto"/>
        <w:ind w:firstLine="720"/>
      </w:pPr>
      <w:r>
        <w:rPr>
          <w:rFonts w:ascii="Times New Roman" w:hAnsi="Times New Roman"/>
          <w:sz w:val="28"/>
        </w:rPr>
        <w:t>2.</w:t>
        <w:tab/>
        <w:t>Nguyễn Đắc Thực. Là con thứ cụ Chản. Cụ là du kích chống Pháp, đội trưởng sản xuất nông nghiệp thời hòa bình. Cụ được nhà nước thưởng Huy chương kháng chiến chống Pháp. Cụ mất ngày 20 tháng 10. Mộ táng tại Đỉnh Đường, thôn Xuân Trạch.</w:t>
      </w:r>
    </w:p>
    <w:p>
      <w:pPr>
        <w:spacing w:before="200" w:line="360" w:lineRule="auto"/>
        <w:ind w:firstLine="720"/>
      </w:pPr>
      <w:r>
        <w:rPr>
          <w:rFonts w:ascii="Times New Roman" w:hAnsi="Times New Roman"/>
          <w:sz w:val="28"/>
        </w:rPr>
        <w:t xml:space="preserve"> </w:t>
      </w:r>
    </w:p>
    <w:p>
      <w:pPr>
        <w:spacing w:before="200" w:line="360" w:lineRule="auto"/>
        <w:ind w:firstLine="720"/>
      </w:pPr>
      <w:r>
        <w:rPr>
          <w:rFonts w:ascii="Times New Roman" w:hAnsi="Times New Roman"/>
          <w:sz w:val="28"/>
        </w:rPr>
        <w:t>Cụ bà Nguyễn Thị Lác là con gái họ Nguyễn Đình, mất ngày 22 tháng 1.</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vỏ (con dưỡng tử)</w:t>
      </w:r>
    </w:p>
    <w:p>
      <w:pPr>
        <w:spacing w:before="200" w:line="360" w:lineRule="auto"/>
        <w:ind w:firstLine="720"/>
      </w:pPr>
      <w:r>
        <w:rPr>
          <w:rFonts w:ascii="Times New Roman" w:hAnsi="Times New Roman"/>
          <w:sz w:val="28"/>
        </w:rPr>
        <w:t>❖</w:t>
        <w:tab/>
        <w:t>Nguyễn Thị Lau</w:t>
      </w:r>
    </w:p>
    <w:p>
      <w:pPr>
        <w:spacing w:before="200" w:line="360" w:lineRule="auto"/>
        <w:ind w:firstLine="720"/>
      </w:pPr>
      <w:r>
        <w:rPr>
          <w:rFonts w:ascii="Times New Roman" w:hAnsi="Times New Roman"/>
          <w:sz w:val="28"/>
        </w:rPr>
        <w:t>❖</w:t>
        <w:tab/>
        <w:t>Nguyễn Đắc Nghi</w:t>
      </w:r>
    </w:p>
    <w:p>
      <w:pPr>
        <w:spacing w:before="200" w:line="360" w:lineRule="auto"/>
        <w:ind w:firstLine="720"/>
      </w:pPr>
      <w:r>
        <w:rPr>
          <w:rFonts w:ascii="Times New Roman" w:hAnsi="Times New Roman"/>
          <w:sz w:val="28"/>
        </w:rPr>
        <w:t>❖</w:t>
        <w:tab/>
        <w:t>Nguyễn Đắc Bảo</w:t>
      </w:r>
    </w:p>
    <w:p>
      <w:pPr>
        <w:spacing w:before="200" w:line="360" w:lineRule="auto"/>
        <w:ind w:firstLine="720"/>
      </w:pPr>
      <w:r>
        <w:rPr>
          <w:rFonts w:ascii="Times New Roman" w:hAnsi="Times New Roman"/>
          <w:sz w:val="28"/>
        </w:rPr>
        <w:t>❖</w:t>
        <w:tab/>
        <w:t>Nguyễn Đắc Trị</w:t>
      </w:r>
    </w:p>
    <w:p>
      <w:pPr>
        <w:spacing w:before="200" w:line="360" w:lineRule="auto"/>
        <w:ind w:firstLine="720"/>
      </w:pPr>
      <w:r>
        <w:rPr>
          <w:rFonts w:ascii="Times New Roman" w:hAnsi="Times New Roman"/>
          <w:sz w:val="28"/>
        </w:rPr>
        <w:t>❖</w:t>
        <w:tab/>
        <w:t>Nguyễn Đắc Bình</w:t>
      </w:r>
    </w:p>
    <w:p>
      <w:pPr>
        <w:spacing w:before="200" w:line="360" w:lineRule="auto"/>
        <w:ind w:firstLine="720"/>
      </w:pPr>
      <w:r>
        <w:rPr>
          <w:rFonts w:ascii="Times New Roman" w:hAnsi="Times New Roman"/>
          <w:sz w:val="28"/>
        </w:rPr>
        <w:t>❖</w:t>
        <w:tab/>
        <w:t>Nguyễn Đắc Tiến</w:t>
      </w:r>
    </w:p>
    <w:p>
      <w:pPr>
        <w:spacing w:before="200" w:line="360" w:lineRule="auto"/>
        <w:ind w:firstLine="720"/>
      </w:pPr>
      <w:r>
        <w:rPr>
          <w:rFonts w:ascii="Times New Roman" w:hAnsi="Times New Roman"/>
          <w:sz w:val="28"/>
        </w:rPr>
        <w:t>❖</w:t>
        <w:tab/>
        <w:t>Nguyễn Thị Chiến</w:t>
      </w:r>
    </w:p>
    <w:p>
      <w:pPr>
        <w:spacing w:before="200" w:line="360" w:lineRule="auto"/>
        <w:ind w:firstLine="720"/>
      </w:pPr>
      <w:r>
        <w:rPr>
          <w:rFonts w:ascii="Times New Roman" w:hAnsi="Times New Roman"/>
          <w:sz w:val="28"/>
        </w:rPr>
        <w:t>❖</w:t>
        <w:tab/>
        <w:t>Nguyễn Thị Binh.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THÀ</w:t>
            </w:r>
            <w:r>
              <w:rPr>
                <w:rFonts w:ascii="Times New Roman" w:hAnsi="Times New Roman"/>
                <w:sz w:val="28"/>
              </w:rPr>
              <w:br/>
              <w:t>Mất: 15/5/1954 (ÂL)</w:t>
            </w:r>
            <w:r>
              <w:rPr>
                <w:rFonts w:ascii="Times New Roman" w:hAnsi="Times New Roman"/>
                <w:sz w:val="28"/>
              </w:rPr>
              <w:br/>
              <w:t>Mộ: Nghĩa trang liệt sĩ xã Xuân Canh.</w:t>
            </w:r>
          </w:p>
        </w:tc>
        <w:tc>
          <w:tcPr>
            <w:tcW w:type="dxa" w:w="3326"/>
          </w:tcPr>
          <w:p>
            <w:pPr>
              <w:spacing w:before="200"/>
              <w:jc w:val="center"/>
            </w:pPr>
            <w:r>
              <w:rPr>
                <w:rFonts w:ascii="Times New Roman" w:hAnsi="Times New Roman"/>
                <w:b/>
                <w:sz w:val="28"/>
              </w:rPr>
              <w:t>ĐÀO THỊ LƯƠNG</w:t>
            </w:r>
            <w:r>
              <w:rPr>
                <w:rFonts w:ascii="Times New Roman" w:hAnsi="Times New Roman"/>
                <w:sz w:val="28"/>
              </w:rPr>
              <w:br/>
              <w:t>Sinh: 10/3/1926</w:t>
            </w:r>
            <w:r>
              <w:rPr>
                <w:rFonts w:ascii="Times New Roman" w:hAnsi="Times New Roman"/>
                <w:sz w:val="28"/>
              </w:rPr>
              <w:br/>
              <w:t>Mất: 2/1/2024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3.</w:t>
        <w:tab/>
        <w:t>Nguyễn Đắc Thà là con thứ cụ Chản. Trong kháng chiến chống Pháp, cụ tham gia du kích được tặng thưởng Huân chương kháng chiến chống Pháp. Cụ là liệt sĩ. Cụ mất ngày 15 tháng 5 năm 1954. Mộ tại nghĩa trang liệt sĩ xã Xuân Canh.</w:t>
      </w:r>
    </w:p>
    <w:p>
      <w:pPr>
        <w:spacing w:before="200" w:line="360" w:lineRule="auto"/>
        <w:ind w:firstLine="720"/>
      </w:pPr>
      <w:r>
        <w:rPr>
          <w:rFonts w:ascii="Times New Roman" w:hAnsi="Times New Roman"/>
          <w:sz w:val="28"/>
        </w:rPr>
        <w:t>Cụ bà Đào Thị Lương là con gái Đào Hữu. Cụ tham gia kháng chiến chống Pháp và được Thủ tướng chính phủ tặng bằng khen, kháng chống Mỹ được nhà nước tặng thưởng huân chương kháng chiến hạng nhất.</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Trực</w:t>
      </w:r>
    </w:p>
    <w:p>
      <w:pPr>
        <w:spacing w:before="200" w:line="360" w:lineRule="auto"/>
        <w:ind w:firstLine="720"/>
      </w:pPr>
      <w:r>
        <w:rPr>
          <w:rFonts w:ascii="Times New Roman" w:hAnsi="Times New Roman"/>
          <w:sz w:val="28"/>
        </w:rPr>
        <w:t>❖</w:t>
        <w:tab/>
        <w:t>Nguyễn Đắc Tính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XUYÊN</w:t>
            </w:r>
          </w:p>
        </w:tc>
      </w:tr>
    </w:tbl>
    <w:p>
      <w:pPr>
        <w:spacing w:before="200" w:line="360" w:lineRule="auto"/>
        <w:ind w:firstLine="720"/>
      </w:pPr>
      <w:r>
        <w:rPr>
          <w:rFonts w:ascii="Times New Roman" w:hAnsi="Times New Roman"/>
          <w:sz w:val="28"/>
        </w:rPr>
        <w:t>4.</w:t>
        <w:tab/>
        <w:t>Nguyễn Thị Xuyên. Con gái cụ Chản. Cụ lấy chồng họ Lê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THƯỜNG</w:t>
            </w:r>
          </w:p>
        </w:tc>
      </w:tr>
    </w:tbl>
    <w:p>
      <w:pPr>
        <w:spacing w:before="200" w:line="360" w:lineRule="auto"/>
        <w:ind w:firstLine="720"/>
      </w:pPr>
      <w:r>
        <w:rPr>
          <w:rFonts w:ascii="Times New Roman" w:hAnsi="Times New Roman"/>
          <w:sz w:val="28"/>
        </w:rPr>
        <w:t>5.</w:t>
        <w:tab/>
        <w:t>Nguyễn Thị Thường. Con gái cụ Chản. Cụ lấy chồng họ Đào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DIỆU</w:t>
            </w:r>
          </w:p>
        </w:tc>
      </w:tr>
    </w:tbl>
    <w:p>
      <w:pPr>
        <w:spacing w:before="200" w:line="360" w:lineRule="auto"/>
        <w:ind w:firstLine="720"/>
      </w:pPr>
      <w:r>
        <w:rPr>
          <w:rFonts w:ascii="Times New Roman" w:hAnsi="Times New Roman"/>
          <w:sz w:val="28"/>
        </w:rPr>
        <w:t>6.</w:t>
        <w:tab/>
        <w:t>Nguyễn Thị Diệu. Con gái út cụ Chản. Cụ lấy chồng họ Lê Xuân.</w:t>
      </w:r>
    </w:p>
    <w:p>
      <w:pPr>
        <w:spacing w:line="360" w:lineRule="auto"/>
        <w:jc w:val="center"/>
      </w:pPr>
      <w:r>
        <w:rPr>
          <w:rFonts w:ascii="Times New Roman" w:hAnsi="Times New Roman"/>
          <w:b/>
          <w:sz w:val="28"/>
        </w:rPr>
        <w:t>CON ÔNG NGUYỄN ĐẮC DẬT VÀ BÀ NGUYỄN THỊ KHẢI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DƯ</w:t>
            </w:r>
          </w:p>
        </w:tc>
      </w:tr>
    </w:tbl>
    <w:p>
      <w:pPr>
        <w:spacing w:before="200" w:line="360" w:lineRule="auto"/>
        <w:ind w:firstLine="720"/>
      </w:pPr>
      <w:r>
        <w:rPr>
          <w:rFonts w:ascii="Times New Roman" w:hAnsi="Times New Roman"/>
          <w:sz w:val="28"/>
        </w:rPr>
        <w:t>28.</w:t>
        <w:tab/>
        <w:t>Nguyễn Thị Dư. Sinh năm 1940. Con gái đầu cụ Dật. Cụ lấy chồng họ Lê Xuân.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ÍCH</w:t>
            </w:r>
            <w:r>
              <w:rPr>
                <w:rFonts w:ascii="Times New Roman" w:hAnsi="Times New Roman"/>
                <w:sz w:val="28"/>
              </w:rPr>
              <w:br/>
              <w:t>Sinh: --/--/1943</w:t>
            </w:r>
          </w:p>
        </w:tc>
        <w:tc>
          <w:tcPr>
            <w:tcW w:type="dxa" w:w="3326"/>
          </w:tcPr>
          <w:p>
            <w:pPr>
              <w:spacing w:before="200"/>
              <w:jc w:val="center"/>
            </w:pPr>
            <w:r>
              <w:rPr>
                <w:rFonts w:ascii="Times New Roman" w:hAnsi="Times New Roman"/>
                <w:b/>
                <w:sz w:val="28"/>
              </w:rPr>
              <w:t>ĐÀO THỊ LUẬN</w:t>
            </w:r>
            <w:r>
              <w:rPr>
                <w:rFonts w:ascii="Times New Roman" w:hAnsi="Times New Roman"/>
                <w:sz w:val="28"/>
              </w:rPr>
              <w:br/>
              <w:t>Sinh: --/--/1946</w:t>
            </w:r>
          </w:p>
        </w:tc>
      </w:tr>
    </w:tbl>
    <w:p>
      <w:pPr>
        <w:spacing w:before="200" w:line="360" w:lineRule="auto"/>
        <w:ind w:firstLine="720"/>
      </w:pPr>
      <w:r>
        <w:rPr>
          <w:rFonts w:ascii="Times New Roman" w:hAnsi="Times New Roman"/>
          <w:sz w:val="28"/>
        </w:rPr>
        <w:t>29.</w:t>
        <w:tab/>
        <w:t>Nguyễn Đắc Ích. Sinh năm 1943, con trai trưởng cụ Dật. Cụ ở thôn Bảo xã Vân Nội. Là hiệu trưởng trường trung học cơ sở. Cụ vui tính và làm thơ giỏi. Cụ thường quan tâm đến việc họ. Cụ được nhà nước tặng thưởng huân chương kháng chiến chống Mĩ hạng nhì.</w:t>
      </w:r>
    </w:p>
    <w:p>
      <w:pPr>
        <w:spacing w:before="200" w:line="360" w:lineRule="auto"/>
        <w:ind w:firstLine="720"/>
      </w:pPr>
      <w:r>
        <w:rPr>
          <w:rFonts w:ascii="Times New Roman" w:hAnsi="Times New Roman"/>
          <w:sz w:val="28"/>
        </w:rPr>
        <w:t>Cụ bà là Đào Thị Luận, sinh năm 1946. Cụ là con gái họ Đào Hữu.</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Thu Vân (Hương)</w:t>
      </w:r>
    </w:p>
    <w:p>
      <w:pPr>
        <w:spacing w:before="200" w:line="360" w:lineRule="auto"/>
        <w:ind w:firstLine="720"/>
      </w:pPr>
      <w:r>
        <w:rPr>
          <w:rFonts w:ascii="Times New Roman" w:hAnsi="Times New Roman"/>
          <w:sz w:val="28"/>
        </w:rPr>
        <w:t>❖</w:t>
        <w:tab/>
        <w:t>Nguyễn Thu Hường</w:t>
      </w:r>
    </w:p>
    <w:p>
      <w:pPr>
        <w:spacing w:before="200" w:line="360" w:lineRule="auto"/>
        <w:ind w:firstLine="720"/>
      </w:pPr>
      <w:r>
        <w:rPr>
          <w:rFonts w:ascii="Times New Roman" w:hAnsi="Times New Roman"/>
          <w:sz w:val="28"/>
        </w:rPr>
        <w:t>❖</w:t>
        <w:tab/>
        <w:t>Nguyễn Thu Ngọc</w:t>
      </w:r>
    </w:p>
    <w:p>
      <w:pPr>
        <w:spacing w:before="200" w:line="360" w:lineRule="auto"/>
        <w:ind w:firstLine="720"/>
      </w:pPr>
      <w:r>
        <w:rPr>
          <w:rFonts w:ascii="Times New Roman" w:hAnsi="Times New Roman"/>
          <w:sz w:val="28"/>
        </w:rPr>
        <w:t>❖</w:t>
        <w:tab/>
        <w:t>Nguyễn Đắc Minh (Đức)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DA (XUYÊN)</w:t>
            </w:r>
            <w:r>
              <w:rPr>
                <w:rFonts w:ascii="Times New Roman" w:hAnsi="Times New Roman"/>
                <w:sz w:val="28"/>
              </w:rPr>
              <w:br/>
              <w:t>Sinh: --/--/1946</w:t>
            </w:r>
          </w:p>
        </w:tc>
      </w:tr>
    </w:tbl>
    <w:p>
      <w:pPr>
        <w:spacing w:before="200" w:line="360" w:lineRule="auto"/>
        <w:ind w:firstLine="720"/>
      </w:pPr>
      <w:r>
        <w:rPr>
          <w:rFonts w:ascii="Times New Roman" w:hAnsi="Times New Roman"/>
          <w:sz w:val="28"/>
        </w:rPr>
        <w:t>30.</w:t>
        <w:tab/>
        <w:t>Nguyễn Thị Da (Xuyên). Sinh năm 1946. Là con gái cụ Dật. Cụ lấy</w:t>
      </w:r>
    </w:p>
    <w:p>
      <w:pPr>
        <w:spacing w:before="200" w:line="360" w:lineRule="auto"/>
        <w:ind w:firstLine="720"/>
      </w:pPr>
      <w:r>
        <w:rPr>
          <w:rFonts w:ascii="Times New Roman" w:hAnsi="Times New Roman"/>
          <w:sz w:val="28"/>
        </w:rPr>
        <w:t>chồng xóm Vang - Cổ Loa.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HẬU</w:t>
            </w:r>
          </w:p>
        </w:tc>
      </w:tr>
    </w:tbl>
    <w:p>
      <w:pPr>
        <w:spacing w:before="200" w:line="360" w:lineRule="auto"/>
        <w:ind w:firstLine="720"/>
      </w:pPr>
      <w:r>
        <w:rPr>
          <w:rFonts w:ascii="Times New Roman" w:hAnsi="Times New Roman"/>
          <w:sz w:val="28"/>
        </w:rPr>
        <w:t>31.</w:t>
        <w:tab/>
        <w:t>Nguyễn Thị Hậu. Con gái cụ Dật, lấy chồng Hải Dương.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5. NGUYỄN ĐẮC SUNG</w:t>
            </w:r>
            <w:r>
              <w:rPr>
                <w:rFonts w:ascii="Times New Roman" w:hAnsi="Times New Roman"/>
                <w:sz w:val="28"/>
              </w:rPr>
              <w:br/>
              <w:t>Sinh: --/--/1952</w:t>
            </w:r>
          </w:p>
        </w:tc>
        <w:tc>
          <w:tcPr>
            <w:tcW w:type="dxa" w:w="3326"/>
          </w:tcPr>
          <w:p>
            <w:pPr>
              <w:spacing w:before="200"/>
              <w:jc w:val="center"/>
            </w:pPr>
            <w:r>
              <w:rPr>
                <w:rFonts w:ascii="Times New Roman" w:hAnsi="Times New Roman"/>
                <w:b/>
                <w:sz w:val="28"/>
              </w:rPr>
              <w:t>LÊ THỊ THANH</w:t>
            </w:r>
          </w:p>
        </w:tc>
      </w:tr>
    </w:tbl>
    <w:p>
      <w:pPr>
        <w:spacing w:before="200" w:line="360" w:lineRule="auto"/>
        <w:ind w:firstLine="720"/>
      </w:pPr>
      <w:r>
        <w:rPr>
          <w:rFonts w:ascii="Times New Roman" w:hAnsi="Times New Roman"/>
          <w:sz w:val="28"/>
        </w:rPr>
        <w:t>32.</w:t>
        <w:tab/>
        <w:t>Nguyên Đắc Sung sinh năm 1952. Là con trai thứ cụ Dật. Cụ là bộ đội chống Mỹ, nhà ở xã Nguyễn Khê.</w:t>
      </w:r>
    </w:p>
    <w:p>
      <w:pPr>
        <w:spacing w:before="200" w:line="360" w:lineRule="auto"/>
        <w:ind w:firstLine="720"/>
      </w:pPr>
      <w:r>
        <w:rPr>
          <w:rFonts w:ascii="Times New Roman" w:hAnsi="Times New Roman"/>
          <w:sz w:val="28"/>
        </w:rPr>
        <w:t>Cụ bà là Lê Thị Thanh. Con gái họ Lê Xuân.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Tùng</w:t>
      </w:r>
    </w:p>
    <w:p>
      <w:pPr>
        <w:spacing w:before="200" w:line="360" w:lineRule="auto"/>
        <w:ind w:firstLine="720"/>
      </w:pPr>
      <w:r>
        <w:rPr>
          <w:rFonts w:ascii="Times New Roman" w:hAnsi="Times New Roman"/>
          <w:sz w:val="28"/>
        </w:rPr>
        <w:t>❖</w:t>
        <w:tab/>
        <w:t>Nguyễn Đắc Toàn.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THÀNH</w:t>
            </w:r>
            <w:r>
              <w:rPr>
                <w:rFonts w:ascii="Times New Roman" w:hAnsi="Times New Roman"/>
                <w:sz w:val="28"/>
              </w:rPr>
              <w:br/>
              <w:t>Sinh: --/--/1955</w:t>
            </w:r>
          </w:p>
        </w:tc>
      </w:tr>
    </w:tbl>
    <w:p>
      <w:pPr>
        <w:spacing w:before="200" w:line="360" w:lineRule="auto"/>
        <w:ind w:firstLine="720"/>
      </w:pPr>
      <w:r>
        <w:rPr>
          <w:rFonts w:ascii="Times New Roman" w:hAnsi="Times New Roman"/>
          <w:sz w:val="28"/>
        </w:rPr>
        <w:t>33.</w:t>
        <w:tab/>
        <w:t>Nguyễn Thị Thành. Sinh năm 1955. Là con gái cụ Dật. Mất khi còn ít tuổi.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7. NGUYỄN ĐẮC SƯỚNG</w:t>
            </w:r>
            <w:r>
              <w:rPr>
                <w:rFonts w:ascii="Times New Roman" w:hAnsi="Times New Roman"/>
                <w:sz w:val="28"/>
              </w:rPr>
              <w:br/>
              <w:t>Sinh: --/--/1958</w:t>
            </w:r>
          </w:p>
        </w:tc>
        <w:tc>
          <w:tcPr>
            <w:tcW w:type="dxa" w:w="3326"/>
          </w:tcPr>
          <w:p>
            <w:pPr>
              <w:spacing w:before="200"/>
              <w:jc w:val="center"/>
            </w:pPr>
            <w:r>
              <w:rPr>
                <w:rFonts w:ascii="Times New Roman" w:hAnsi="Times New Roman"/>
                <w:b/>
                <w:sz w:val="28"/>
              </w:rPr>
              <w:t>NGUYỄN THỊ THỨ</w:t>
            </w:r>
          </w:p>
        </w:tc>
      </w:tr>
    </w:tbl>
    <w:p>
      <w:pPr>
        <w:spacing w:before="200" w:line="360" w:lineRule="auto"/>
        <w:ind w:firstLine="720"/>
      </w:pPr>
      <w:r>
        <w:rPr>
          <w:rFonts w:ascii="Times New Roman" w:hAnsi="Times New Roman"/>
          <w:sz w:val="28"/>
        </w:rPr>
        <w:t>34.</w:t>
        <w:tab/>
        <w:t>Nguyễn Đắc Sướng. Sinh năm 1958. Con trai thứ cụ Dật. Cụ làm đậu, nuôi lợn giỏi. Cụ thường quan tâm đến việc họ.</w:t>
      </w:r>
    </w:p>
    <w:p>
      <w:pPr>
        <w:spacing w:before="200" w:line="360" w:lineRule="auto"/>
        <w:ind w:firstLine="720"/>
      </w:pPr>
      <w:r>
        <w:rPr>
          <w:rFonts w:ascii="Times New Roman" w:hAnsi="Times New Roman"/>
          <w:sz w:val="28"/>
        </w:rPr>
        <w:t>Cụ bà là Nguyễn Thị Thứ, con gái họ Nguyễn Đường.</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Phương</w:t>
      </w:r>
    </w:p>
    <w:p>
      <w:pPr>
        <w:spacing w:before="200" w:line="360" w:lineRule="auto"/>
        <w:ind w:firstLine="720"/>
      </w:pPr>
      <w:r>
        <w:rPr>
          <w:rFonts w:ascii="Times New Roman" w:hAnsi="Times New Roman"/>
          <w:sz w:val="28"/>
        </w:rPr>
        <w:t>❖</w:t>
        <w:tab/>
        <w:t>Nguyễn Thị Trâm</w:t>
      </w:r>
    </w:p>
    <w:p>
      <w:pPr>
        <w:spacing w:before="200" w:line="360" w:lineRule="auto"/>
        <w:ind w:firstLine="720"/>
      </w:pPr>
      <w:r>
        <w:rPr>
          <w:rFonts w:ascii="Times New Roman" w:hAnsi="Times New Roman"/>
          <w:sz w:val="28"/>
        </w:rPr>
        <w:t>❖</w:t>
        <w:tab/>
        <w:t>Nguyễn Thị Loan</w:t>
      </w:r>
    </w:p>
    <w:p>
      <w:pPr>
        <w:spacing w:before="200" w:line="360" w:lineRule="auto"/>
        <w:ind w:firstLine="720"/>
      </w:pPr>
      <w:r>
        <w:rPr>
          <w:rFonts w:ascii="Times New Roman" w:hAnsi="Times New Roman"/>
          <w:sz w:val="28"/>
        </w:rPr>
        <w:t>❖</w:t>
        <w:tab/>
        <w:t>Nguyễn Thị Quỳnh</w:t>
      </w:r>
    </w:p>
    <w:p>
      <w:pPr>
        <w:spacing w:before="200" w:line="360" w:lineRule="auto"/>
        <w:ind w:firstLine="720"/>
      </w:pPr>
      <w:r>
        <w:rPr>
          <w:rFonts w:ascii="Times New Roman" w:hAnsi="Times New Roman"/>
          <w:sz w:val="28"/>
        </w:rPr>
        <w:t>❖</w:t>
        <w:tab/>
        <w:t>Nguyễn Đắc Long.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8. NGUYỄN ĐẮC HÒA</w:t>
            </w:r>
            <w:r>
              <w:rPr>
                <w:rFonts w:ascii="Times New Roman" w:hAnsi="Times New Roman"/>
                <w:sz w:val="28"/>
              </w:rPr>
              <w:br/>
              <w:t>Sinh: 10/7/1962</w:t>
            </w:r>
          </w:p>
        </w:tc>
        <w:tc>
          <w:tcPr>
            <w:tcW w:type="dxa" w:w="3326"/>
          </w:tcPr>
          <w:p>
            <w:pPr>
              <w:spacing w:before="200"/>
              <w:jc w:val="center"/>
            </w:pPr>
            <w:r>
              <w:rPr>
                <w:rFonts w:ascii="Times New Roman" w:hAnsi="Times New Roman"/>
                <w:b/>
                <w:sz w:val="28"/>
              </w:rPr>
              <w:t>ĐÀO THỊ OANH</w:t>
            </w:r>
            <w:r>
              <w:rPr>
                <w:rFonts w:ascii="Times New Roman" w:hAnsi="Times New Roman"/>
                <w:sz w:val="28"/>
              </w:rPr>
              <w:br/>
              <w:t>Sinh: 2/9/1969</w:t>
            </w:r>
          </w:p>
        </w:tc>
      </w:tr>
    </w:tbl>
    <w:p>
      <w:pPr>
        <w:spacing w:before="200" w:line="360" w:lineRule="auto"/>
        <w:ind w:firstLine="720"/>
      </w:pPr>
      <w:r>
        <w:rPr>
          <w:rFonts w:ascii="Times New Roman" w:hAnsi="Times New Roman"/>
          <w:sz w:val="28"/>
        </w:rPr>
        <w:t>35.</w:t>
        <w:tab/>
        <w:t>Nguyễn Đắc Hòa sinh năm 1962. Con trai út cụ Dật</w:t>
      </w:r>
    </w:p>
    <w:p>
      <w:pPr>
        <w:spacing w:before="200" w:line="360" w:lineRule="auto"/>
        <w:ind w:firstLine="720"/>
      </w:pPr>
      <w:r>
        <w:rPr>
          <w:rFonts w:ascii="Times New Roman" w:hAnsi="Times New Roman"/>
          <w:sz w:val="28"/>
        </w:rPr>
        <w:t>Cụ bà là Đào Thị Oanh sinh năm 1969, con gái họ Đào Hữu. Cụ là giáo viên trường tiểu học xã Xuân Canh.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Nguyền Thanh Hằng</w:t>
      </w:r>
    </w:p>
    <w:p>
      <w:pPr>
        <w:spacing w:before="200" w:line="360" w:lineRule="auto"/>
        <w:ind w:firstLine="720"/>
      </w:pPr>
      <w:r>
        <w:rPr>
          <w:rFonts w:ascii="Times New Roman" w:hAnsi="Times New Roman"/>
          <w:sz w:val="28"/>
        </w:rPr>
        <w:t>❖</w:t>
        <w:tab/>
        <w:t>Nguyễn Đắc Khánh.</w:t>
      </w:r>
    </w:p>
    <w:p>
      <w:pPr>
        <w:spacing w:line="360" w:lineRule="auto"/>
        <w:jc w:val="center"/>
      </w:pPr>
      <w:r>
        <w:rPr>
          <w:rFonts w:ascii="Times New Roman" w:hAnsi="Times New Roman"/>
          <w:b/>
          <w:sz w:val="28"/>
        </w:rPr>
        <w:t>CON ÔNG NGUYỄN ĐẮC LAM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THAM</w:t>
            </w:r>
          </w:p>
        </w:tc>
      </w:tr>
    </w:tbl>
    <w:p>
      <w:pPr>
        <w:spacing w:before="200" w:line="360" w:lineRule="auto"/>
        <w:ind w:firstLine="720"/>
      </w:pPr>
      <w:r>
        <w:rPr>
          <w:rFonts w:ascii="Times New Roman" w:hAnsi="Times New Roman"/>
          <w:sz w:val="28"/>
        </w:rPr>
        <w:t>27.</w:t>
        <w:tab/>
        <w:t>Nguyễn Thị Tham. Là con gái cụ Lam. Lấy chồng Lục Ngạn – Bắc Giang.</w:t>
      </w:r>
    </w:p>
    <w:p>
      <w:pPr>
        <w:spacing w:line="360" w:lineRule="auto"/>
        <w:jc w:val="center"/>
      </w:pPr>
      <w:r>
        <w:rPr>
          <w:rFonts w:ascii="Times New Roman" w:hAnsi="Times New Roman"/>
          <w:b/>
          <w:sz w:val="28"/>
        </w:rPr>
        <w:t>CON ÔNG NGUYỄN ĐẮC LIÊN VÀ BÀ LÊ THỊ MẠCH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CHIÊM</w:t>
            </w:r>
            <w:r>
              <w:rPr>
                <w:rFonts w:ascii="Times New Roman" w:hAnsi="Times New Roman"/>
                <w:sz w:val="28"/>
              </w:rPr>
              <w:br/>
              <w:t>Sinh: --/--/1939</w:t>
            </w:r>
          </w:p>
        </w:tc>
        <w:tc>
          <w:tcPr>
            <w:tcW w:type="dxa" w:w="3326"/>
          </w:tcPr>
          <w:p>
            <w:pPr>
              <w:spacing w:before="200"/>
              <w:jc w:val="center"/>
            </w:pPr>
            <w:r>
              <w:rPr>
                <w:rFonts w:ascii="Times New Roman" w:hAnsi="Times New Roman"/>
                <w:b/>
                <w:sz w:val="28"/>
              </w:rPr>
              <w:t>LÊ THỊ THÀNH</w:t>
            </w:r>
            <w:r>
              <w:rPr>
                <w:rFonts w:ascii="Times New Roman" w:hAnsi="Times New Roman"/>
                <w:sz w:val="28"/>
              </w:rPr>
              <w:br/>
              <w:t>Sinh: --/--/1942</w:t>
            </w:r>
          </w:p>
        </w:tc>
      </w:tr>
    </w:tbl>
    <w:p>
      <w:pPr>
        <w:spacing w:before="200" w:line="360" w:lineRule="auto"/>
        <w:ind w:firstLine="720"/>
      </w:pPr>
      <w:r>
        <w:rPr>
          <w:rFonts w:ascii="Times New Roman" w:hAnsi="Times New Roman"/>
          <w:sz w:val="28"/>
        </w:rPr>
        <w:t>16.</w:t>
        <w:tab/>
        <w:t>Nguyễn Đắc Chiêm. Sinh năm 1939. Là con trưởng cụ Liên. Cụ là bộ đội chống Mỹ, quân tình nguyện sang Lào đánh Mỹ. Cụ được nhà nước tặng thưởng huy chương kháng chiến chống Mĩ hạng nhất, huy chương chiến sĩ vẻ vang, huy chương hữu nghị Lào. Cụ là thợ xây, thợ mộc, đan lát giỏi.</w:t>
      </w:r>
    </w:p>
    <w:p>
      <w:pPr>
        <w:spacing w:before="200" w:line="360" w:lineRule="auto"/>
        <w:ind w:firstLine="720"/>
      </w:pPr>
      <w:r>
        <w:rPr>
          <w:rFonts w:ascii="Times New Roman" w:hAnsi="Times New Roman"/>
          <w:sz w:val="28"/>
        </w:rPr>
        <w:t>Cụ bà Lê Thị Thành. Sinh năm 1942. Con gái họ Lê Xuân.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Lăng</w:t>
      </w:r>
    </w:p>
    <w:p>
      <w:pPr>
        <w:spacing w:before="200" w:line="360" w:lineRule="auto"/>
        <w:ind w:firstLine="720"/>
      </w:pPr>
      <w:r>
        <w:rPr>
          <w:rFonts w:ascii="Times New Roman" w:hAnsi="Times New Roman"/>
          <w:sz w:val="28"/>
        </w:rPr>
        <w:t>❖</w:t>
        <w:tab/>
        <w:t>Nguyễn Thị Phấn</w:t>
      </w:r>
    </w:p>
    <w:p>
      <w:pPr>
        <w:spacing w:before="200" w:line="360" w:lineRule="auto"/>
        <w:ind w:firstLine="720"/>
      </w:pPr>
      <w:r>
        <w:rPr>
          <w:rFonts w:ascii="Times New Roman" w:hAnsi="Times New Roman"/>
          <w:sz w:val="28"/>
        </w:rPr>
        <w:t>❖</w:t>
        <w:tab/>
        <w:t>Nguyễn Thị Khởi</w:t>
      </w:r>
    </w:p>
    <w:p>
      <w:pPr>
        <w:spacing w:before="200" w:line="360" w:lineRule="auto"/>
        <w:ind w:firstLine="720"/>
      </w:pPr>
      <w:r>
        <w:rPr>
          <w:rFonts w:ascii="Times New Roman" w:hAnsi="Times New Roman"/>
          <w:sz w:val="28"/>
        </w:rPr>
        <w:t>❖</w:t>
        <w:tab/>
        <w:t>Nguyễn Thị Chanh</w:t>
      </w:r>
    </w:p>
    <w:p>
      <w:pPr>
        <w:spacing w:before="200" w:line="360" w:lineRule="auto"/>
        <w:ind w:firstLine="720"/>
      </w:pPr>
      <w:r>
        <w:rPr>
          <w:rFonts w:ascii="Times New Roman" w:hAnsi="Times New Roman"/>
          <w:sz w:val="28"/>
        </w:rPr>
        <w:t>❖</w:t>
        <w:tab/>
        <w:t>Nguyễn Đắc Đấu</w:t>
      </w:r>
    </w:p>
    <w:p>
      <w:pPr>
        <w:spacing w:before="200" w:line="360" w:lineRule="auto"/>
        <w:ind w:firstLine="720"/>
      </w:pPr>
      <w:r>
        <w:rPr>
          <w:rFonts w:ascii="Times New Roman" w:hAnsi="Times New Roman"/>
          <w:sz w:val="28"/>
        </w:rPr>
        <w:t>❖</w:t>
        <w:tab/>
        <w:t>Nguyễn Đắc Ngọt</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THUYÊN</w:t>
            </w:r>
            <w:r>
              <w:rPr>
                <w:rFonts w:ascii="Times New Roman" w:hAnsi="Times New Roman"/>
                <w:sz w:val="28"/>
              </w:rPr>
              <w:br/>
              <w:t>Sinh: --/--/1929</w:t>
            </w:r>
          </w:p>
        </w:tc>
      </w:tr>
    </w:tbl>
    <w:p>
      <w:pPr>
        <w:spacing w:before="200" w:line="360" w:lineRule="auto"/>
        <w:ind w:firstLine="720"/>
      </w:pPr>
      <w:r>
        <w:rPr>
          <w:rFonts w:ascii="Times New Roman" w:hAnsi="Times New Roman"/>
          <w:sz w:val="28"/>
        </w:rPr>
        <w:t>15.</w:t>
        <w:tab/>
        <w:t>Nguyễn Thị Thuyên. Sinh năm 1929, là con gái đầu cụ Liên. Cụ là du kích chống Pháp. Cụ lấy chồng họ Nguyễn Thế.</w:t>
      </w:r>
    </w:p>
    <w:p>
      <w:pPr>
        <w:spacing w:line="360" w:lineRule="auto"/>
        <w:jc w:val="center"/>
      </w:pPr>
      <w:r>
        <w:rPr>
          <w:rFonts w:ascii="Times New Roman" w:hAnsi="Times New Roman"/>
          <w:b/>
          <w:sz w:val="28"/>
        </w:rPr>
        <w:t>CON ÔNG NGUYỄN ĐẮC NHAM VÀ BÀ LÊ THỊ ĐẶC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LÂM</w:t>
            </w:r>
          </w:p>
        </w:tc>
      </w:tr>
    </w:tbl>
    <w:p>
      <w:pPr>
        <w:spacing w:before="200" w:line="360" w:lineRule="auto"/>
        <w:ind w:firstLine="720"/>
      </w:pPr>
      <w:r>
        <w:rPr>
          <w:rFonts w:ascii="Times New Roman" w:hAnsi="Times New Roman"/>
          <w:sz w:val="28"/>
        </w:rPr>
        <w:t>25.</w:t>
        <w:tab/>
        <w:t>Nguyễn Đắc Lâm. Là con trưởng cụ Nham, mất khi còn trẻ, không có vợ con.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HÀM</w:t>
            </w:r>
          </w:p>
        </w:tc>
      </w:tr>
    </w:tbl>
    <w:p>
      <w:pPr>
        <w:spacing w:before="200" w:line="360" w:lineRule="auto"/>
        <w:ind w:firstLine="720"/>
      </w:pPr>
      <w:r>
        <w:rPr>
          <w:rFonts w:ascii="Times New Roman" w:hAnsi="Times New Roman"/>
          <w:sz w:val="28"/>
        </w:rPr>
        <w:t>26.</w:t>
        <w:tab/>
        <w:t>Nguyễn Thị Hàm. Là con gái cụ Nham. Lấy chồng họ Đào Hữu.</w:t>
      </w:r>
    </w:p>
    <w:p>
      <w:pPr>
        <w:spacing w:line="360" w:lineRule="auto"/>
        <w:jc w:val="center"/>
      </w:pPr>
      <w:r>
        <w:rPr>
          <w:rFonts w:ascii="Times New Roman" w:hAnsi="Times New Roman"/>
          <w:b/>
          <w:sz w:val="28"/>
        </w:rPr>
        <w:t>CON ÔNG NGUYỄN ĐẮC THIÊM VÀ BÀ LÊ THỊ HỴ</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THÔN</w:t>
            </w:r>
            <w:r>
              <w:rPr>
                <w:rFonts w:ascii="Times New Roman" w:hAnsi="Times New Roman"/>
                <w:sz w:val="28"/>
              </w:rPr>
              <w:br/>
              <w:t>Sinh: --/--/1922</w:t>
            </w:r>
          </w:p>
        </w:tc>
      </w:tr>
    </w:tbl>
    <w:p>
      <w:pPr>
        <w:spacing w:before="200" w:line="360" w:lineRule="auto"/>
        <w:ind w:firstLine="720"/>
      </w:pPr>
      <w:r>
        <w:rPr>
          <w:rFonts w:ascii="Times New Roman" w:hAnsi="Times New Roman"/>
          <w:sz w:val="28"/>
        </w:rPr>
        <w:t>9.</w:t>
        <w:tab/>
        <w:t>Nguyễn Thị Thôn. Con gái đầu cụ Thiêm. Cụ lấy chồng họ Lê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LÀO</w:t>
            </w:r>
            <w:r>
              <w:rPr>
                <w:rFonts w:ascii="Times New Roman" w:hAnsi="Times New Roman"/>
                <w:sz w:val="28"/>
              </w:rPr>
              <w:br/>
              <w:t>Sinh: --/--/1924</w:t>
            </w:r>
            <w:r>
              <w:rPr>
                <w:rFonts w:ascii="Times New Roman" w:hAnsi="Times New Roman"/>
                <w:sz w:val="28"/>
              </w:rPr>
              <w:br/>
              <w:t>Mất: 4/2/1945 (ÂL)</w:t>
            </w:r>
          </w:p>
        </w:tc>
      </w:tr>
    </w:tbl>
    <w:p>
      <w:pPr>
        <w:spacing w:before="200" w:line="360" w:lineRule="auto"/>
        <w:ind w:firstLine="720"/>
      </w:pPr>
      <w:r>
        <w:rPr>
          <w:rFonts w:ascii="Times New Roman" w:hAnsi="Times New Roman"/>
          <w:sz w:val="28"/>
        </w:rPr>
        <w:t>10.</w:t>
        <w:tab/>
        <w:t>Nguyễn Thị Lào. Sinh năm 1922. Là con gái cụ Thiêm. Cụ không có chồng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ĐẮC DÂN</w:t>
            </w:r>
            <w:r>
              <w:rPr>
                <w:rFonts w:ascii="Times New Roman" w:hAnsi="Times New Roman"/>
                <w:sz w:val="28"/>
              </w:rPr>
              <w:br/>
              <w:t>Sinh: --/--/1928</w:t>
            </w:r>
            <w:r>
              <w:rPr>
                <w:rFonts w:ascii="Times New Roman" w:hAnsi="Times New Roman"/>
                <w:sz w:val="28"/>
              </w:rPr>
              <w:br/>
              <w:t>Mất: 6/2/----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11.</w:t>
        <w:tab/>
        <w:t>Nguyễn Đắc Dân. Con trưởng cụ Thiêm. Cụ tham gia bộ đội trong cuộc kháng chiến chống Pháp. Mất ngày 6 tháng 2. Mộ táng tại Bãi Cát.</w:t>
      </w:r>
    </w:p>
    <w:p>
      <w:pPr>
        <w:spacing w:before="200" w:line="360" w:lineRule="auto"/>
        <w:ind w:firstLine="720"/>
      </w:pPr>
      <w:r>
        <w:rPr>
          <w:rFonts w:ascii="Times New Roman" w:hAnsi="Times New Roman"/>
          <w:sz w:val="28"/>
        </w:rPr>
        <w:t>Cụ bà là Tạ Thị Chuộc, sinh năm 1931, là con gái họ Tạ Văn.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Chúng</w:t>
      </w:r>
    </w:p>
    <w:p>
      <w:pPr>
        <w:spacing w:before="200" w:line="360" w:lineRule="auto"/>
        <w:ind w:firstLine="720"/>
      </w:pPr>
      <w:r>
        <w:rPr>
          <w:rFonts w:ascii="Times New Roman" w:hAnsi="Times New Roman"/>
          <w:sz w:val="28"/>
        </w:rPr>
        <w:t>❖</w:t>
        <w:tab/>
        <w:t>Nguyễn Thị Việt</w:t>
      </w:r>
    </w:p>
    <w:p>
      <w:pPr>
        <w:spacing w:before="200" w:line="360" w:lineRule="auto"/>
        <w:ind w:firstLine="720"/>
      </w:pPr>
      <w:r>
        <w:rPr>
          <w:rFonts w:ascii="Times New Roman" w:hAnsi="Times New Roman"/>
          <w:sz w:val="28"/>
        </w:rPr>
        <w:t>❖</w:t>
        <w:tab/>
        <w:t>Nguyễn Thị Hoa</w:t>
      </w:r>
    </w:p>
    <w:p>
      <w:pPr>
        <w:spacing w:before="200" w:line="360" w:lineRule="auto"/>
        <w:ind w:firstLine="720"/>
      </w:pPr>
      <w:r>
        <w:rPr>
          <w:rFonts w:ascii="Times New Roman" w:hAnsi="Times New Roman"/>
          <w:sz w:val="28"/>
        </w:rPr>
        <w:t>❖</w:t>
        <w:tab/>
        <w:t>Nguyễn Thị My</w:t>
      </w:r>
    </w:p>
    <w:p>
      <w:pPr>
        <w:spacing w:before="200" w:line="360" w:lineRule="auto"/>
        <w:ind w:firstLine="720"/>
      </w:pPr>
      <w:r>
        <w:rPr>
          <w:rFonts w:ascii="Times New Roman" w:hAnsi="Times New Roman"/>
          <w:sz w:val="28"/>
        </w:rPr>
        <w:t>❖</w:t>
        <w:tab/>
        <w:t>Nguyễn Thị Tuyến</w:t>
      </w:r>
    </w:p>
    <w:p>
      <w:pPr>
        <w:spacing w:before="200" w:line="360" w:lineRule="auto"/>
        <w:ind w:firstLine="720"/>
      </w:pPr>
      <w:r>
        <w:rPr>
          <w:rFonts w:ascii="Times New Roman" w:hAnsi="Times New Roman"/>
          <w:sz w:val="28"/>
        </w:rPr>
        <w:t>❖</w:t>
        <w:tab/>
        <w:t>Nguyễn Đắc Cao</w:t>
      </w:r>
    </w:p>
    <w:p>
      <w:pPr>
        <w:spacing w:before="200" w:line="360" w:lineRule="auto"/>
        <w:ind w:firstLine="720"/>
      </w:pPr>
      <w:r>
        <w:rPr>
          <w:rFonts w:ascii="Times New Roman" w:hAnsi="Times New Roman"/>
          <w:sz w:val="28"/>
        </w:rPr>
        <w:t>❖</w:t>
        <w:tab/>
        <w:t>Nguyễn Thị Ly</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HỢI</w:t>
            </w:r>
            <w:r>
              <w:rPr>
                <w:rFonts w:ascii="Times New Roman" w:hAnsi="Times New Roman"/>
                <w:sz w:val="28"/>
              </w:rPr>
              <w:br/>
              <w:t>Sinh: --/--/1930</w:t>
            </w:r>
            <w:r>
              <w:rPr>
                <w:rFonts w:ascii="Times New Roman" w:hAnsi="Times New Roman"/>
                <w:sz w:val="28"/>
              </w:rPr>
              <w:br/>
              <w:t>Mất: 3/9/1995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NGUYỄN THỊ VÁCH</w:t>
            </w:r>
            <w:r>
              <w:rPr>
                <w:rFonts w:ascii="Times New Roman" w:hAnsi="Times New Roman"/>
                <w:sz w:val="28"/>
              </w:rPr>
              <w:br/>
              <w:t>Sinh: --/--/1928</w:t>
            </w:r>
            <w:r>
              <w:rPr>
                <w:rFonts w:ascii="Times New Roman" w:hAnsi="Times New Roman"/>
                <w:sz w:val="28"/>
              </w:rPr>
              <w:br/>
              <w:t>Mất: 12/12/2003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12.</w:t>
        <w:tab/>
        <w:t>Nguyễn Đắc Hợi. Sinh năm 1930. Con trai thứ cụ Thiêm. Cụ vào đội du kích mạnh của xã. Cụ bị bắt đày đi Côn Đào. Mặc dù kẻ thù tra tấn dã man nhưng cụ nhất quyết không khai tuyệt đối trung thành với Đảng với cách mạng. Ra tù cụ làm nghề thợ xây, thợ mộc. Cụ sống ngay thẳng giản dị. Cụ mất ngày 3 tháng 9 năm 1995. Thọ 66 tuổi. Mộ táng tại Bãi Cát. Cụ bà là Nguyễn Thị Vách. Sinh năm 1928, con gái họ Nguyễn Đình. Cụ mất ngày 12 tháng 12 nám 2003. Thọ 76 tuổi. Mộ táng tại Bãi Cát.</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Lưu</w:t>
      </w:r>
    </w:p>
    <w:p>
      <w:pPr>
        <w:spacing w:before="200" w:line="360" w:lineRule="auto"/>
        <w:ind w:firstLine="720"/>
      </w:pPr>
      <w:r>
        <w:rPr>
          <w:rFonts w:ascii="Times New Roman" w:hAnsi="Times New Roman"/>
          <w:sz w:val="28"/>
        </w:rPr>
        <w:t>❖</w:t>
        <w:tab/>
        <w:t>Nguyễn Đắc Chiến</w:t>
      </w:r>
    </w:p>
    <w:p>
      <w:pPr>
        <w:spacing w:before="200" w:line="360" w:lineRule="auto"/>
        <w:ind w:firstLine="720"/>
      </w:pPr>
      <w:r>
        <w:rPr>
          <w:rFonts w:ascii="Times New Roman" w:hAnsi="Times New Roman"/>
          <w:sz w:val="28"/>
        </w:rPr>
        <w:t>❖</w:t>
        <w:tab/>
        <w:t>Nguyễn Đắc Hịnh</w:t>
      </w:r>
    </w:p>
    <w:p>
      <w:pPr>
        <w:spacing w:before="200" w:line="360" w:lineRule="auto"/>
        <w:ind w:firstLine="720"/>
      </w:pPr>
      <w:r>
        <w:rPr>
          <w:rFonts w:ascii="Times New Roman" w:hAnsi="Times New Roman"/>
          <w:sz w:val="28"/>
        </w:rPr>
        <w:t>❖</w:t>
        <w:tab/>
        <w:t>Nguyễn Đắc Xuân</w:t>
      </w:r>
    </w:p>
    <w:p>
      <w:pPr>
        <w:spacing w:before="200" w:line="360" w:lineRule="auto"/>
        <w:ind w:firstLine="720"/>
      </w:pPr>
      <w:r>
        <w:rPr>
          <w:rFonts w:ascii="Times New Roman" w:hAnsi="Times New Roman"/>
          <w:sz w:val="28"/>
        </w:rPr>
        <w:t>❖</w:t>
        <w:tab/>
        <w:t>Nguyễn Thị Mai</w:t>
      </w:r>
    </w:p>
    <w:p>
      <w:pPr>
        <w:spacing w:before="200" w:line="360" w:lineRule="auto"/>
        <w:ind w:firstLine="720"/>
      </w:pPr>
      <w:r>
        <w:rPr>
          <w:rFonts w:ascii="Times New Roman" w:hAnsi="Times New Roman"/>
          <w:sz w:val="28"/>
        </w:rPr>
        <w:t>❖</w:t>
        <w:tab/>
        <w:t>Nguyễn Thị Đào</w:t>
      </w:r>
    </w:p>
    <w:p>
      <w:pPr>
        <w:spacing w:before="200" w:line="360" w:lineRule="auto"/>
        <w:ind w:firstLine="720"/>
      </w:pPr>
      <w:r>
        <w:rPr>
          <w:rFonts w:ascii="Times New Roman" w:hAnsi="Times New Roman"/>
          <w:sz w:val="28"/>
        </w:rPr>
        <w:t>❖</w:t>
        <w:tab/>
        <w:t>Nguyễn Đắc Thanh.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5. NGUYỄN ĐẮC HỢP</w:t>
            </w:r>
            <w:r>
              <w:rPr>
                <w:rFonts w:ascii="Times New Roman" w:hAnsi="Times New Roman"/>
                <w:sz w:val="28"/>
              </w:rPr>
              <w:br/>
              <w:t>Sinh: --/--/1939</w:t>
            </w:r>
            <w:r>
              <w:rPr>
                <w:rFonts w:ascii="Times New Roman" w:hAnsi="Times New Roman"/>
                <w:sz w:val="28"/>
              </w:rPr>
              <w:br/>
              <w:t>Mất: 29/4/----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TRƯƠNG THỊ HẢO</w:t>
            </w:r>
          </w:p>
        </w:tc>
      </w:tr>
    </w:tbl>
    <w:p>
      <w:pPr>
        <w:spacing w:before="200" w:line="360" w:lineRule="auto"/>
        <w:ind w:firstLine="720"/>
      </w:pPr>
      <w:r>
        <w:rPr>
          <w:rFonts w:ascii="Times New Roman" w:hAnsi="Times New Roman"/>
          <w:sz w:val="28"/>
        </w:rPr>
        <w:t>13.</w:t>
        <w:tab/>
        <w:t>Nguyên Đắc Hợp. Là con trai thứ cụ Thiêm. Cụ làm nghề lái xe. Cụ mất 29 tháng 4. Mộ táng tại Bãi Cát.</w:t>
      </w:r>
    </w:p>
    <w:p>
      <w:pPr>
        <w:spacing w:before="200" w:line="360" w:lineRule="auto"/>
        <w:ind w:firstLine="720"/>
      </w:pPr>
      <w:r>
        <w:rPr>
          <w:rFonts w:ascii="Times New Roman" w:hAnsi="Times New Roman"/>
          <w:sz w:val="28"/>
        </w:rPr>
        <w:t>Cụ bà là Trương Thị Hảo, sinh nãm 1945. Cụ là con gái họ Trương ở cổ Loa và là giáo viên tiểu học.</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Doanh (Oanh)</w:t>
      </w:r>
    </w:p>
    <w:p>
      <w:pPr>
        <w:spacing w:before="200" w:line="360" w:lineRule="auto"/>
        <w:ind w:firstLine="720"/>
      </w:pPr>
      <w:r>
        <w:rPr>
          <w:rFonts w:ascii="Times New Roman" w:hAnsi="Times New Roman"/>
          <w:sz w:val="28"/>
        </w:rPr>
        <w:t>❖</w:t>
        <w:tab/>
        <w:t>Nguyễn Đắc Lý</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6. NGUYỄN ĐỨC TIỀM</w:t>
            </w:r>
            <w:r>
              <w:rPr>
                <w:rFonts w:ascii="Times New Roman" w:hAnsi="Times New Roman"/>
                <w:sz w:val="28"/>
              </w:rPr>
              <w:br/>
              <w:t>Sinh: --/--/1944</w:t>
            </w:r>
          </w:p>
        </w:tc>
        <w:tc>
          <w:tcPr>
            <w:tcW w:type="dxa" w:w="3326"/>
          </w:tcPr>
          <w:p>
            <w:pPr>
              <w:spacing w:before="200"/>
              <w:jc w:val="center"/>
            </w:pPr>
            <w:r>
              <w:rPr>
                <w:rFonts w:ascii="Times New Roman" w:hAnsi="Times New Roman"/>
                <w:b/>
                <w:sz w:val="28"/>
              </w:rPr>
              <w:t>MAI THỊ THẮM</w:t>
            </w:r>
            <w:r>
              <w:rPr>
                <w:rFonts w:ascii="Times New Roman" w:hAnsi="Times New Roman"/>
                <w:sz w:val="28"/>
              </w:rPr>
              <w:br/>
              <w:t>Sinh: --/--/1950</w:t>
            </w:r>
          </w:p>
        </w:tc>
      </w:tr>
    </w:tbl>
    <w:p>
      <w:pPr>
        <w:spacing w:before="200" w:line="360" w:lineRule="auto"/>
        <w:ind w:firstLine="720"/>
      </w:pPr>
      <w:r>
        <w:rPr>
          <w:rFonts w:ascii="Times New Roman" w:hAnsi="Times New Roman"/>
          <w:sz w:val="28"/>
        </w:rPr>
        <w:t>14.Nguyễn Đắc Tiềm. Sinh năm 1944. Là con út cụ Thiêm. Cụ là bộ đội chống Mỹ. Là quân tình nguyện sang CamPuChia đánh Mỹ, cấp bậc Trung úy. Cụ bị thương, xếp hạng thương binh 3/4 . Cụ được nhà nước tặng thưởng huân chương kháng chiến chống Mĩ hạng nhì, huân chương chiến sĩ vẻ vang hạng ba, huân chương giải phóng hạng ba. Cụ là thợ xây và thường quan tâm đến việc họ.</w:t>
      </w:r>
    </w:p>
    <w:p>
      <w:pPr>
        <w:spacing w:before="200" w:line="360" w:lineRule="auto"/>
        <w:ind w:firstLine="720"/>
      </w:pPr>
      <w:r>
        <w:rPr>
          <w:rFonts w:ascii="Times New Roman" w:hAnsi="Times New Roman"/>
          <w:sz w:val="28"/>
        </w:rPr>
        <w:t>Cụ bà là Mai Thị Thắm. Sinh năm 1950. Quê Giao Thủy - Nam Định. Cụ là bộ đội chống Mỹ. Cụ được nhà nước tặng thưởng huy chương kháng chiến chống Mỹ hạng nhì.</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Tươi</w:t>
      </w:r>
    </w:p>
    <w:p>
      <w:pPr>
        <w:spacing w:before="200" w:line="360" w:lineRule="auto"/>
        <w:ind w:firstLine="720"/>
      </w:pPr>
      <w:r>
        <w:rPr>
          <w:rFonts w:ascii="Times New Roman" w:hAnsi="Times New Roman"/>
          <w:sz w:val="28"/>
        </w:rPr>
        <w:t>❖</w:t>
        <w:tab/>
        <w:t>Nguyễn Thị Nhuận</w:t>
      </w:r>
    </w:p>
    <w:p>
      <w:pPr>
        <w:spacing w:before="200" w:line="360" w:lineRule="auto"/>
        <w:ind w:firstLine="720"/>
      </w:pPr>
      <w:r>
        <w:rPr>
          <w:rFonts w:ascii="Times New Roman" w:hAnsi="Times New Roman"/>
          <w:sz w:val="28"/>
        </w:rPr>
        <w:t>❖</w:t>
        <w:tab/>
        <w:t>Nguyên Đắc Tuấn</w:t>
      </w:r>
    </w:p>
    <w:p>
      <w:pPr>
        <w:spacing w:before="200" w:line="360" w:lineRule="auto"/>
        <w:ind w:firstLine="720"/>
      </w:pPr>
      <w:r>
        <w:rPr>
          <w:rFonts w:ascii="Times New Roman" w:hAnsi="Times New Roman"/>
          <w:sz w:val="28"/>
        </w:rPr>
        <w:t>❖</w:t>
        <w:tab/>
        <w:t>Nguyễn Thị Chinh</w:t>
      </w:r>
    </w:p>
    <w:p>
      <w:pPr>
        <w:spacing w:line="360" w:lineRule="auto"/>
        <w:jc w:val="center"/>
      </w:pPr>
      <w:r>
        <w:rPr>
          <w:rFonts w:ascii="Times New Roman" w:hAnsi="Times New Roman"/>
          <w:b/>
          <w:sz w:val="28"/>
        </w:rPr>
        <w:t>CON ÔNG NGUYỄN ĐẮC THIẾP VÀ BÀ NGUYỄN THỊ HUYỀN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TRƯỜNG</w:t>
            </w:r>
            <w:r>
              <w:rPr>
                <w:rFonts w:ascii="Times New Roman" w:hAnsi="Times New Roman"/>
                <w:sz w:val="28"/>
              </w:rPr>
              <w:br/>
              <w:t>Sinh: --/--/1934</w:t>
            </w:r>
          </w:p>
        </w:tc>
        <w:tc>
          <w:tcPr>
            <w:tcW w:type="dxa" w:w="3326"/>
          </w:tcPr>
          <w:p>
            <w:pPr>
              <w:spacing w:before="200"/>
              <w:jc w:val="center"/>
            </w:pPr>
            <w:r>
              <w:rPr>
                <w:rFonts w:ascii="Times New Roman" w:hAnsi="Times New Roman"/>
                <w:b/>
                <w:sz w:val="28"/>
              </w:rPr>
              <w:t>BÙI THỊ HỢI</w:t>
            </w:r>
            <w:r>
              <w:rPr>
                <w:rFonts w:ascii="Times New Roman" w:hAnsi="Times New Roman"/>
                <w:sz w:val="28"/>
              </w:rPr>
              <w:br/>
              <w:t>Sinh: --/--/1936</w:t>
            </w:r>
            <w:r>
              <w:rPr>
                <w:rFonts w:ascii="Times New Roman" w:hAnsi="Times New Roman"/>
                <w:sz w:val="28"/>
              </w:rPr>
              <w:br/>
              <w:t>Mất: 16/1/2023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17.</w:t>
        <w:tab/>
        <w:t>Nguyễn Đắc Trường sinh năm 1934. Là con trưởng cụ Thiếp. Cụ là bộ đội chống Mỹ, phục viên làm cán bộ ngành lâm nghiệp. Cụ được nhà nước tặng thưởng huân chương kháng chiến chống Pháp hạng ba, huy chương chiến sĩ vẻ vang hạng nhất, huân chương kháng chiến chống Mỹ hạng nhất. Cụ ở Thành phố Bắc Kạn, đường Nguyễn Thị Minh Khai.</w:t>
      </w:r>
    </w:p>
    <w:p>
      <w:pPr>
        <w:spacing w:before="200" w:line="360" w:lineRule="auto"/>
        <w:ind w:firstLine="720"/>
      </w:pPr>
      <w:r>
        <w:rPr>
          <w:rFonts w:ascii="Times New Roman" w:hAnsi="Times New Roman"/>
          <w:sz w:val="28"/>
        </w:rPr>
        <w:t>Cụ bà Bùi Thị Hợi. Sinh năm 1936.</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Thái</w:t>
      </w:r>
    </w:p>
    <w:p>
      <w:pPr>
        <w:spacing w:before="200" w:line="360" w:lineRule="auto"/>
        <w:ind w:firstLine="720"/>
      </w:pPr>
      <w:r>
        <w:rPr>
          <w:rFonts w:ascii="Times New Roman" w:hAnsi="Times New Roman"/>
          <w:sz w:val="28"/>
        </w:rPr>
        <w:t>❖</w:t>
        <w:tab/>
        <w:t>Nguyễn Thị Thúy</w:t>
      </w:r>
    </w:p>
    <w:p>
      <w:pPr>
        <w:spacing w:before="200" w:line="360" w:lineRule="auto"/>
        <w:ind w:firstLine="720"/>
      </w:pPr>
      <w:r>
        <w:rPr>
          <w:rFonts w:ascii="Times New Roman" w:hAnsi="Times New Roman"/>
          <w:sz w:val="28"/>
        </w:rPr>
        <w:t>❖</w:t>
        <w:tab/>
        <w:t>Nguyễn Thị Hường</w:t>
      </w:r>
    </w:p>
    <w:p>
      <w:pPr>
        <w:spacing w:before="200" w:line="360" w:lineRule="auto"/>
        <w:ind w:firstLine="720"/>
      </w:pPr>
      <w:r>
        <w:rPr>
          <w:rFonts w:ascii="Times New Roman" w:hAnsi="Times New Roman"/>
          <w:sz w:val="28"/>
        </w:rPr>
        <w:t>❖</w:t>
        <w:tab/>
        <w:t>Nguyễn Thị Thu</w:t>
      </w:r>
    </w:p>
    <w:p>
      <w:pPr>
        <w:spacing w:before="200" w:line="360" w:lineRule="auto"/>
        <w:ind w:firstLine="720"/>
      </w:pPr>
      <w:r>
        <w:rPr>
          <w:rFonts w:ascii="Times New Roman" w:hAnsi="Times New Roman"/>
          <w:sz w:val="28"/>
        </w:rPr>
        <w:t>❖</w:t>
        <w:tab/>
        <w:t>Nguyễn Đắc Thi</w:t>
      </w:r>
    </w:p>
    <w:p>
      <w:pPr>
        <w:spacing w:before="200" w:line="360" w:lineRule="auto"/>
        <w:ind w:firstLine="720"/>
      </w:pPr>
      <w:r>
        <w:rPr>
          <w:rFonts w:ascii="Times New Roman" w:hAnsi="Times New Roman"/>
          <w:sz w:val="28"/>
        </w:rPr>
        <w:t>❖</w:t>
        <w:tab/>
        <w:t>Nguyễn Đắc Thông.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NGUYÊN THỊ LIẾP</w:t>
            </w:r>
            <w:r>
              <w:rPr>
                <w:rFonts w:ascii="Times New Roman" w:hAnsi="Times New Roman"/>
                <w:sz w:val="28"/>
              </w:rPr>
              <w:br/>
              <w:t>Sinh: --/--/1932</w:t>
            </w:r>
            <w:r>
              <w:rPr>
                <w:rFonts w:ascii="Times New Roman" w:hAnsi="Times New Roman"/>
                <w:sz w:val="28"/>
              </w:rPr>
              <w:br/>
              <w:t>Mất: --/--/1996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18.</w:t>
        <w:tab/>
        <w:t>Nguyên Thị Liếp. Sinh năm 1932 và mất năm 1996 tại Bắc Kạn. Cụ lấy chồng họ Nông Văn.</w:t>
      </w:r>
    </w:p>
    <w:p>
      <w:pPr>
        <w:spacing w:line="360" w:lineRule="auto"/>
        <w:jc w:val="center"/>
      </w:pPr>
      <w:r>
        <w:rPr>
          <w:rFonts w:ascii="Times New Roman" w:hAnsi="Times New Roman"/>
          <w:b/>
          <w:sz w:val="28"/>
        </w:rPr>
        <w:t>CON ÔNG NGUYỄN ĐẮC THÚ VÀ BÀ HỨA THỊ MAI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DIỆP</w:t>
            </w:r>
            <w:r>
              <w:rPr>
                <w:rFonts w:ascii="Times New Roman" w:hAnsi="Times New Roman"/>
                <w:sz w:val="28"/>
              </w:rPr>
              <w:br/>
              <w:t>Sinh: --/--/1958</w:t>
            </w:r>
          </w:p>
        </w:tc>
      </w:tr>
    </w:tbl>
    <w:p>
      <w:pPr>
        <w:spacing w:before="200" w:line="360" w:lineRule="auto"/>
        <w:ind w:firstLine="720"/>
      </w:pPr>
      <w:r>
        <w:rPr>
          <w:rFonts w:ascii="Times New Roman" w:hAnsi="Times New Roman"/>
          <w:sz w:val="28"/>
        </w:rPr>
        <w:t>40.</w:t>
        <w:tab/>
        <w:t>Nguyễn Thị Diệp (Đào Bích Diệp) sinh năm1958. Là con gái đầu cụ Mai (vợ hai cụ Thú).</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DUYÊN</w:t>
            </w:r>
            <w:r>
              <w:rPr>
                <w:rFonts w:ascii="Times New Roman" w:hAnsi="Times New Roman"/>
                <w:sz w:val="28"/>
              </w:rPr>
              <w:br/>
              <w:t>Sinh: --/--/1962</w:t>
            </w:r>
          </w:p>
        </w:tc>
      </w:tr>
    </w:tbl>
    <w:p>
      <w:pPr>
        <w:spacing w:before="200" w:line="360" w:lineRule="auto"/>
        <w:ind w:firstLine="720"/>
      </w:pPr>
      <w:r>
        <w:rPr>
          <w:rFonts w:ascii="Times New Roman" w:hAnsi="Times New Roman"/>
          <w:sz w:val="28"/>
        </w:rPr>
        <w:t>41 Nguyễn Thị Duyên (Đào Kim Duyên) sinh năm 1962- Là con thứ cụ Mai (vợ hai cụ Thú).</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DUỆ</w:t>
            </w:r>
            <w:r>
              <w:rPr>
                <w:rFonts w:ascii="Times New Roman" w:hAnsi="Times New Roman"/>
                <w:sz w:val="28"/>
              </w:rPr>
              <w:br/>
              <w:t>Sinh: --/--/1962</w:t>
            </w:r>
          </w:p>
        </w:tc>
      </w:tr>
    </w:tbl>
    <w:p>
      <w:pPr>
        <w:spacing w:before="200" w:line="360" w:lineRule="auto"/>
        <w:ind w:firstLine="720"/>
      </w:pPr>
      <w:r>
        <w:rPr>
          <w:rFonts w:ascii="Times New Roman" w:hAnsi="Times New Roman"/>
          <w:sz w:val="28"/>
        </w:rPr>
        <w:t>42.</w:t>
        <w:tab/>
        <w:t>Nguyễn Thị Duệ (Đào Minh Duệ) sinh năm 1962. Là con gái thú cụ Mai (vợ hai cụ Thú).</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DƯƠNG (CON CỤ THÚ)</w:t>
            </w:r>
            <w:r>
              <w:rPr>
                <w:rFonts w:ascii="Times New Roman" w:hAnsi="Times New Roman"/>
                <w:sz w:val="28"/>
              </w:rPr>
              <w:br/>
              <w:t>Sinh: --/--/1968</w:t>
            </w:r>
          </w:p>
        </w:tc>
        <w:tc>
          <w:tcPr>
            <w:tcW w:type="dxa" w:w="3326"/>
          </w:tcPr>
          <w:p>
            <w:pPr>
              <w:spacing w:before="200"/>
              <w:jc w:val="center"/>
            </w:pPr>
            <w:r>
              <w:rPr>
                <w:rFonts w:ascii="Times New Roman" w:hAnsi="Times New Roman"/>
                <w:b/>
                <w:sz w:val="28"/>
              </w:rPr>
              <w:t>NGUYỄN THỊ KIM CHI</w:t>
            </w:r>
            <w:r>
              <w:rPr>
                <w:rFonts w:ascii="Times New Roman" w:hAnsi="Times New Roman"/>
                <w:sz w:val="28"/>
              </w:rPr>
              <w:br/>
              <w:t>Sinh: --/--/1973</w:t>
            </w:r>
          </w:p>
        </w:tc>
      </w:tr>
    </w:tbl>
    <w:p>
      <w:pPr>
        <w:spacing w:before="200" w:line="360" w:lineRule="auto"/>
        <w:ind w:firstLine="720"/>
      </w:pPr>
      <w:r>
        <w:rPr>
          <w:rFonts w:ascii="Times New Roman" w:hAnsi="Times New Roman"/>
          <w:sz w:val="28"/>
        </w:rPr>
        <w:t>43.</w:t>
        <w:tab/>
        <w:t>Nguyễn Đắc Dương (Đào Ánh Dương) sinh năm 1968. Cụ là con trai trưởng cụ Mai (vợ hai cụ Thú).</w:t>
      </w:r>
    </w:p>
    <w:p>
      <w:pPr>
        <w:spacing w:before="200" w:line="360" w:lineRule="auto"/>
        <w:ind w:firstLine="720"/>
      </w:pPr>
      <w:r>
        <w:rPr>
          <w:rFonts w:ascii="Times New Roman" w:hAnsi="Times New Roman"/>
          <w:sz w:val="28"/>
        </w:rPr>
        <w:t>Cụ bà là Nguyễn Thị Kim Chi. Sinh năm 1973.</w:t>
      </w:r>
    </w:p>
    <w:p>
      <w:pPr>
        <w:spacing w:before="200" w:line="360" w:lineRule="auto"/>
        <w:ind w:firstLine="720"/>
      </w:pPr>
      <w:r>
        <w:rPr>
          <w:rFonts w:ascii="Times New Roman" w:hAnsi="Times New Roman"/>
          <w:sz w:val="28"/>
        </w:rPr>
        <w:t>Cụ sinh: Nguyễn Thị Thanh Chúc (Đào Thanh Chúc).</w:t>
      </w:r>
    </w:p>
    <w:p>
      <w:pPr>
        <w:spacing w:line="360" w:lineRule="auto"/>
        <w:jc w:val="center"/>
      </w:pPr>
      <w:r>
        <w:rPr>
          <w:rFonts w:ascii="Times New Roman" w:hAnsi="Times New Roman"/>
          <w:b/>
          <w:sz w:val="28"/>
        </w:rPr>
        <w:t>CON ÔNG NGUYỄN ĐẮC THÚ VÀ BÀ LÊ THỊ LÀM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THẬT</w:t>
            </w:r>
          </w:p>
        </w:tc>
      </w:tr>
    </w:tbl>
    <w:p>
      <w:pPr>
        <w:spacing w:before="200" w:line="360" w:lineRule="auto"/>
        <w:ind w:firstLine="720"/>
      </w:pPr>
      <w:r>
        <w:rPr>
          <w:rFonts w:ascii="Times New Roman" w:hAnsi="Times New Roman"/>
          <w:sz w:val="28"/>
        </w:rPr>
        <w:t>36.</w:t>
        <w:tab/>
        <w:t>Nguyễn Thị Thật (Đào Thi Thật) là con gái đầu cụ Thú. Cụ lấy chồng</w:t>
      </w:r>
    </w:p>
    <w:p>
      <w:pPr>
        <w:spacing w:before="200" w:line="360" w:lineRule="auto"/>
        <w:ind w:firstLine="720"/>
      </w:pPr>
      <w:r>
        <w:rPr>
          <w:rFonts w:ascii="Times New Roman" w:hAnsi="Times New Roman"/>
          <w:sz w:val="28"/>
        </w:rPr>
        <w:t>họ Nguyền Văn ở Hà Giang.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HÙNG</w:t>
            </w:r>
            <w:r>
              <w:rPr>
                <w:rFonts w:ascii="Times New Roman" w:hAnsi="Times New Roman"/>
                <w:sz w:val="28"/>
              </w:rPr>
              <w:br/>
              <w:t>Sinh: --/--/1947</w:t>
            </w:r>
            <w:r>
              <w:rPr>
                <w:rFonts w:ascii="Times New Roman" w:hAnsi="Times New Roman"/>
                <w:sz w:val="28"/>
              </w:rPr>
              <w:br/>
              <w:t>Mất: 2/10/1999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BÙI THỊ THÀNH</w:t>
            </w:r>
            <w:r>
              <w:rPr>
                <w:rFonts w:ascii="Times New Roman" w:hAnsi="Times New Roman"/>
                <w:sz w:val="28"/>
              </w:rPr>
              <w:br/>
              <w:t>Sinh: --/--/1952</w:t>
            </w:r>
          </w:p>
        </w:tc>
      </w:tr>
    </w:tbl>
    <w:p>
      <w:pPr>
        <w:spacing w:before="200" w:line="360" w:lineRule="auto"/>
        <w:ind w:firstLine="720"/>
      </w:pPr>
      <w:r>
        <w:rPr>
          <w:rFonts w:ascii="Times New Roman" w:hAnsi="Times New Roman"/>
          <w:sz w:val="28"/>
        </w:rPr>
        <w:t>37.</w:t>
        <w:tab/>
        <w:t>Nguyễn Đắc Hùng (Đào Hữu Hùng) sinh năm 1947. Là con trưởng cụ Thú. Cụ tham gia kháng chiến chống Mĩ cứu nước và được nhà nước tặng thường huân chương kháng chiến chống Mĩ hạng ba. Cụ làm ở Viện vệ sinh dịch tễ Trung Ương. Cụ thường quan tâm đến việc họ. Cụ bị bệnh hiểm nghèo và mất ngày 2 tháng 10 năm 1999. Mộ táng tại Bãi Cát.</w:t>
      </w:r>
    </w:p>
    <w:p>
      <w:pPr>
        <w:spacing w:before="200" w:line="360" w:lineRule="auto"/>
        <w:ind w:firstLine="720"/>
      </w:pPr>
      <w:r>
        <w:rPr>
          <w:rFonts w:ascii="Times New Roman" w:hAnsi="Times New Roman"/>
          <w:sz w:val="28"/>
        </w:rPr>
        <w:t>Cụ bà là Bùi Thị Thành sinh năm 1952. Quê Thái Nguyên. Cụ nhanh nhẹn, tháo vát. Cụ thường hay quan tâm đến công việc của chi tộc. Cụ ở 61 Lạc Trung - Hà Nội.</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Quý (Đào Cao Quý)</w:t>
      </w:r>
    </w:p>
    <w:p>
      <w:pPr>
        <w:spacing w:before="200" w:line="360" w:lineRule="auto"/>
        <w:ind w:firstLine="720"/>
      </w:pPr>
      <w:r>
        <w:rPr>
          <w:rFonts w:ascii="Times New Roman" w:hAnsi="Times New Roman"/>
          <w:sz w:val="28"/>
        </w:rPr>
        <w:t>❖</w:t>
        <w:tab/>
        <w:t>Nguyễn Đắc Hiếu (Đào Trung Hiếu)</w:t>
      </w:r>
    </w:p>
    <w:p>
      <w:pPr>
        <w:spacing w:before="200" w:line="360" w:lineRule="auto"/>
        <w:ind w:firstLine="720"/>
      </w:pPr>
      <w:r>
        <w:rPr>
          <w:rFonts w:ascii="Times New Roman" w:hAnsi="Times New Roman"/>
          <w:sz w:val="28"/>
        </w:rPr>
        <w:t>❖</w:t>
        <w:tab/>
        <w:t>Nguyễn Thị Phương Thúy (Đào Phương Thúy)</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MẠNH</w:t>
            </w:r>
            <w:r>
              <w:rPr>
                <w:rFonts w:ascii="Times New Roman" w:hAnsi="Times New Roman"/>
                <w:sz w:val="28"/>
              </w:rPr>
              <w:br/>
              <w:t>Sinh: --/--/1951</w:t>
            </w:r>
            <w:r>
              <w:rPr>
                <w:rFonts w:ascii="Times New Roman" w:hAnsi="Times New Roman"/>
                <w:sz w:val="28"/>
              </w:rPr>
              <w:br/>
              <w:t>Mất: 24/5/2004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NGÔ THỊ NHÂM</w:t>
            </w:r>
            <w:r>
              <w:rPr>
                <w:rFonts w:ascii="Times New Roman" w:hAnsi="Times New Roman"/>
                <w:sz w:val="28"/>
              </w:rPr>
              <w:br/>
              <w:t>Sinh: --/--/1952</w:t>
            </w:r>
          </w:p>
        </w:tc>
      </w:tr>
    </w:tbl>
    <w:p>
      <w:pPr>
        <w:spacing w:before="200" w:line="360" w:lineRule="auto"/>
        <w:ind w:firstLine="720"/>
      </w:pPr>
      <w:r>
        <w:rPr>
          <w:rFonts w:ascii="Times New Roman" w:hAnsi="Times New Roman"/>
          <w:sz w:val="28"/>
        </w:rPr>
        <w:t>38.</w:t>
        <w:tab/>
        <w:t>Nguyễn Đắc Mạnh (Đào Hữu Mạnh). Sinh năm 1951. Là con thứ cụ Thú. Cụ Mạnh cư trú ở Hà Nội. Cụ bị bệnh hiểm nghèo. Mất ngày 24 tháng 5 năm 2004. Mộ táng tại Bãi Cát.</w:t>
      </w:r>
    </w:p>
    <w:p>
      <w:pPr>
        <w:spacing w:before="200" w:line="360" w:lineRule="auto"/>
        <w:ind w:firstLine="720"/>
      </w:pPr>
      <w:r>
        <w:rPr>
          <w:rFonts w:ascii="Times New Roman" w:hAnsi="Times New Roman"/>
          <w:sz w:val="28"/>
        </w:rPr>
        <w:t>Cụ bà là Ngô Thị Nhâm sinh năm 1952. Người Hà Nội.</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Dũng (Đào Tiến Dũng)</w:t>
      </w:r>
    </w:p>
    <w:p>
      <w:pPr>
        <w:spacing w:before="200" w:line="360" w:lineRule="auto"/>
        <w:ind w:firstLine="720"/>
      </w:pPr>
      <w:r>
        <w:rPr>
          <w:rFonts w:ascii="Times New Roman" w:hAnsi="Times New Roman"/>
          <w:sz w:val="28"/>
        </w:rPr>
        <w:t>❖</w:t>
        <w:tab/>
        <w:t>Nguyễn Đắc Sĩ (Đào Anh Tuấn)</w:t>
      </w:r>
    </w:p>
    <w:p>
      <w:pPr>
        <w:spacing w:before="200" w:line="360" w:lineRule="auto"/>
        <w:ind w:firstLine="720"/>
      </w:pPr>
      <w:r>
        <w:rPr>
          <w:rFonts w:ascii="Times New Roman" w:hAnsi="Times New Roman"/>
          <w:sz w:val="28"/>
        </w:rPr>
        <w:t>❖</w:t>
        <w:tab/>
        <w:t>Nguyễn Thị Ngọc (Đào Bích Ngọc)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BÌNH</w:t>
            </w:r>
            <w:r>
              <w:rPr>
                <w:rFonts w:ascii="Times New Roman" w:hAnsi="Times New Roman"/>
                <w:sz w:val="28"/>
              </w:rPr>
              <w:br/>
              <w:t>Sinh: --/--/1956</w:t>
            </w:r>
          </w:p>
        </w:tc>
        <w:tc>
          <w:tcPr>
            <w:tcW w:type="dxa" w:w="3326"/>
          </w:tcPr>
          <w:p>
            <w:pPr>
              <w:spacing w:before="200"/>
              <w:jc w:val="center"/>
            </w:pPr>
            <w:r>
              <w:rPr>
                <w:rFonts w:ascii="Times New Roman" w:hAnsi="Times New Roman"/>
                <w:b/>
                <w:sz w:val="28"/>
              </w:rPr>
              <w:t>TRẦN THỊ THANH NGÀ</w:t>
            </w:r>
            <w:r>
              <w:rPr>
                <w:rFonts w:ascii="Times New Roman" w:hAnsi="Times New Roman"/>
                <w:sz w:val="28"/>
              </w:rPr>
              <w:br/>
              <w:t>Sinh: --/--/1965</w:t>
            </w:r>
          </w:p>
        </w:tc>
      </w:tr>
    </w:tbl>
    <w:p>
      <w:pPr>
        <w:spacing w:before="200" w:line="360" w:lineRule="auto"/>
        <w:ind w:firstLine="720"/>
      </w:pPr>
      <w:r>
        <w:rPr>
          <w:rFonts w:ascii="Times New Roman" w:hAnsi="Times New Roman"/>
          <w:sz w:val="28"/>
        </w:rPr>
        <w:t>39.</w:t>
        <w:tab/>
        <w:t>Nguyễn Đắc Bình sinh năm 1956, là con út cụ Lâm (vợ cả cụ Thú). Cụ làm cán bộ phòng văn hóa thông tin. Cụ cư trú ở Hà Nội.</w:t>
      </w:r>
    </w:p>
    <w:p>
      <w:pPr>
        <w:spacing w:before="200" w:line="360" w:lineRule="auto"/>
        <w:ind w:firstLine="720"/>
      </w:pPr>
      <w:r>
        <w:rPr>
          <w:rFonts w:ascii="Times New Roman" w:hAnsi="Times New Roman"/>
          <w:sz w:val="28"/>
        </w:rPr>
        <w:t xml:space="preserve">Cụ bà là Trần Thị Thanh Ngà, sinh năm 1965. </w:t>
        <w:tab/>
        <w:t xml:space="preserve"> </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Minh</w:t>
      </w:r>
    </w:p>
    <w:p>
      <w:pPr>
        <w:spacing w:before="200" w:line="360" w:lineRule="auto"/>
        <w:ind w:firstLine="720"/>
      </w:pPr>
      <w:r>
        <w:rPr>
          <w:rFonts w:ascii="Times New Roman" w:hAnsi="Times New Roman"/>
          <w:sz w:val="28"/>
        </w:rPr>
        <w:t>❖</w:t>
        <w:tab/>
        <w:t>Nguyễn Thị Thanh Ngân.</w:t>
      </w:r>
    </w:p>
    <w:p>
      <w:pPr>
        <w:spacing w:line="360" w:lineRule="auto"/>
        <w:jc w:val="center"/>
      </w:pPr>
      <w:r>
        <w:rPr>
          <w:rFonts w:ascii="Times New Roman" w:hAnsi="Times New Roman"/>
          <w:b/>
          <w:sz w:val="28"/>
        </w:rPr>
        <w:t>CON ÔNG NGUYỄN ĐẮC TỈNH VÀ BÀ BÙI THỊ ĐIỆP</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SƠN</w:t>
            </w:r>
            <w:r>
              <w:rPr>
                <w:rFonts w:ascii="Times New Roman" w:hAnsi="Times New Roman"/>
                <w:sz w:val="28"/>
              </w:rPr>
              <w:br/>
              <w:t>Sinh: --/--/1958</w:t>
            </w:r>
            <w:r>
              <w:rPr>
                <w:rFonts w:ascii="Times New Roman" w:hAnsi="Times New Roman"/>
                <w:sz w:val="28"/>
              </w:rPr>
              <w:br/>
              <w:t>Mất: 21/6/2023 (ÂL)</w:t>
            </w:r>
            <w:r>
              <w:rPr>
                <w:rFonts w:ascii="Times New Roman" w:hAnsi="Times New Roman"/>
                <w:sz w:val="28"/>
              </w:rPr>
              <w:br/>
              <w:t>Mộ: Nghĩa Trang Bắc Kạn</w:t>
            </w:r>
          </w:p>
        </w:tc>
        <w:tc>
          <w:tcPr>
            <w:tcW w:type="dxa" w:w="3326"/>
          </w:tcPr>
          <w:p>
            <w:pPr>
              <w:spacing w:before="200"/>
              <w:jc w:val="center"/>
            </w:pPr>
            <w:r>
              <w:rPr>
                <w:rFonts w:ascii="Times New Roman" w:hAnsi="Times New Roman"/>
                <w:b/>
                <w:sz w:val="28"/>
              </w:rPr>
              <w:t>ĐÀM THỊ KẾT</w:t>
            </w:r>
            <w:r>
              <w:rPr>
                <w:rFonts w:ascii="Times New Roman" w:hAnsi="Times New Roman"/>
                <w:sz w:val="28"/>
              </w:rPr>
              <w:br/>
              <w:t>Sinh: --/--/1959</w:t>
            </w:r>
          </w:p>
        </w:tc>
      </w:tr>
    </w:tbl>
    <w:p>
      <w:pPr>
        <w:spacing w:before="200" w:line="360" w:lineRule="auto"/>
        <w:ind w:firstLine="720"/>
      </w:pPr>
      <w:r>
        <w:rPr>
          <w:rFonts w:ascii="Times New Roman" w:hAnsi="Times New Roman"/>
          <w:sz w:val="28"/>
        </w:rPr>
        <w:t>19.</w:t>
        <w:tab/>
        <w:t>Nguyễn Đắc Sơn sinh năm 1958. Là con trường cụ Tỉnh. Là hiệu trường trường tiểu học. Trú quán tại Phú Lương - Thái Nguyên</w:t>
      </w:r>
    </w:p>
    <w:p>
      <w:pPr>
        <w:spacing w:before="200" w:line="360" w:lineRule="auto"/>
        <w:ind w:firstLine="720"/>
      </w:pPr>
      <w:r>
        <w:rPr>
          <w:rFonts w:ascii="Times New Roman" w:hAnsi="Times New Roman"/>
          <w:sz w:val="28"/>
        </w:rPr>
        <w:t>Cụ bà là Đàm Thị Kết, sinh năm 1959. Cụ là giáo viên.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Giang</w:t>
      </w:r>
    </w:p>
    <w:p>
      <w:pPr>
        <w:spacing w:before="200" w:line="360" w:lineRule="auto"/>
        <w:ind w:firstLine="720"/>
      </w:pPr>
      <w:r>
        <w:rPr>
          <w:rFonts w:ascii="Times New Roman" w:hAnsi="Times New Roman"/>
          <w:sz w:val="28"/>
        </w:rPr>
        <w:t>❖</w:t>
        <w:tab/>
        <w:t>Nguyễn Đắc Lâm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DUNG</w:t>
            </w:r>
            <w:r>
              <w:rPr>
                <w:rFonts w:ascii="Times New Roman" w:hAnsi="Times New Roman"/>
                <w:sz w:val="28"/>
              </w:rPr>
              <w:br/>
              <w:t>Sinh: --/--/1964</w:t>
            </w:r>
          </w:p>
        </w:tc>
      </w:tr>
    </w:tbl>
    <w:p>
      <w:pPr>
        <w:spacing w:before="200" w:line="360" w:lineRule="auto"/>
        <w:ind w:firstLine="720"/>
      </w:pPr>
      <w:r>
        <w:rPr>
          <w:rFonts w:ascii="Times New Roman" w:hAnsi="Times New Roman"/>
          <w:sz w:val="28"/>
        </w:rPr>
        <w:t>22.</w:t>
        <w:tab/>
        <w:t>Nguyễn Thị Dung sinh năm 1964. Con gái cụ Tỉnh. Cụ lấy chồng họ Đoàn Việt tại Thành phố Bắc Kạn.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LAN SINH</w:t>
            </w:r>
            <w:r>
              <w:rPr>
                <w:rFonts w:ascii="Times New Roman" w:hAnsi="Times New Roman"/>
                <w:sz w:val="28"/>
              </w:rPr>
              <w:br/>
              <w:t>Sinh: --/--/1967</w:t>
            </w:r>
          </w:p>
        </w:tc>
      </w:tr>
    </w:tbl>
    <w:p>
      <w:pPr>
        <w:spacing w:before="200" w:line="360" w:lineRule="auto"/>
        <w:ind w:firstLine="720"/>
      </w:pPr>
      <w:r>
        <w:rPr>
          <w:rFonts w:ascii="Times New Roman" w:hAnsi="Times New Roman"/>
          <w:sz w:val="28"/>
        </w:rPr>
        <w:t>23.</w:t>
        <w:tab/>
        <w:t>Nguyễn Thị Lan sinh năm 1967. Con gái cụ Tỉnh. Cụ lấy chồng họ Nguyễn Đình. Trú quán đường Nguyễn Thị Minh Khai, Thành phố Bắc Kạn.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NGỌC</w:t>
            </w:r>
            <w:r>
              <w:rPr>
                <w:rFonts w:ascii="Times New Roman" w:hAnsi="Times New Roman"/>
                <w:sz w:val="28"/>
              </w:rPr>
              <w:br/>
              <w:t>Sinh: --/--/1969</w:t>
            </w:r>
          </w:p>
        </w:tc>
        <w:tc>
          <w:tcPr>
            <w:tcW w:type="dxa" w:w="3326"/>
          </w:tcPr>
          <w:p>
            <w:pPr>
              <w:spacing w:before="200"/>
              <w:jc w:val="center"/>
            </w:pPr>
            <w:r>
              <w:rPr>
                <w:rFonts w:ascii="Times New Roman" w:hAnsi="Times New Roman"/>
                <w:b/>
                <w:sz w:val="28"/>
              </w:rPr>
              <w:t>AN THỊ THẢO</w:t>
            </w:r>
            <w:r>
              <w:rPr>
                <w:rFonts w:ascii="Times New Roman" w:hAnsi="Times New Roman"/>
                <w:sz w:val="28"/>
              </w:rPr>
              <w:br/>
              <w:t>Sinh: --/--/1970</w:t>
            </w:r>
          </w:p>
        </w:tc>
      </w:tr>
    </w:tbl>
    <w:p>
      <w:pPr>
        <w:spacing w:before="200" w:line="360" w:lineRule="auto"/>
        <w:ind w:firstLine="720"/>
      </w:pPr>
      <w:r>
        <w:rPr>
          <w:rFonts w:ascii="Times New Roman" w:hAnsi="Times New Roman"/>
          <w:sz w:val="28"/>
        </w:rPr>
        <w:t>24.</w:t>
        <w:tab/>
        <w:t>Nguyễn Đắc Ngọc sinh năm 1969. Con trai út cụ Tỉnh. Trú quán tại Thành phố Bắc Kạn, đường Nguyễn Thị Minh Khai.</w:t>
      </w:r>
    </w:p>
    <w:p>
      <w:pPr>
        <w:spacing w:before="200" w:line="360" w:lineRule="auto"/>
        <w:ind w:firstLine="720"/>
      </w:pPr>
      <w:r>
        <w:rPr>
          <w:rFonts w:ascii="Times New Roman" w:hAnsi="Times New Roman"/>
          <w:sz w:val="28"/>
        </w:rPr>
        <w:t>Cụ bà là An Thị Thảo, sinh 1970.</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Nhung</w:t>
      </w:r>
    </w:p>
    <w:p>
      <w:pPr>
        <w:spacing w:before="200" w:line="360" w:lineRule="auto"/>
        <w:ind w:firstLine="720"/>
      </w:pPr>
      <w:r>
        <w:rPr>
          <w:rFonts w:ascii="Times New Roman" w:hAnsi="Times New Roman"/>
          <w:sz w:val="28"/>
        </w:rPr>
        <w:t>❖</w:t>
        <w:tab/>
        <w:t>Nguyễn Thị Trà.</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5. NGUYỄN ĐẮC THỦY</w:t>
            </w:r>
            <w:r>
              <w:rPr>
                <w:rFonts w:ascii="Times New Roman" w:hAnsi="Times New Roman"/>
                <w:sz w:val="28"/>
              </w:rPr>
              <w:br/>
              <w:t>Sinh: --/--/1960</w:t>
            </w:r>
          </w:p>
        </w:tc>
        <w:tc>
          <w:tcPr>
            <w:tcW w:type="dxa" w:w="3326"/>
          </w:tcPr>
          <w:p>
            <w:pPr>
              <w:spacing w:before="200"/>
              <w:jc w:val="center"/>
            </w:pPr>
            <w:r>
              <w:rPr>
                <w:rFonts w:ascii="Times New Roman" w:hAnsi="Times New Roman"/>
                <w:b/>
                <w:sz w:val="28"/>
              </w:rPr>
              <w:t>PHẠM THỊ THANH</w:t>
            </w:r>
            <w:r>
              <w:rPr>
                <w:rFonts w:ascii="Times New Roman" w:hAnsi="Times New Roman"/>
                <w:sz w:val="28"/>
              </w:rPr>
              <w:br/>
              <w:t>Sinh: --/--/1970</w:t>
            </w:r>
          </w:p>
        </w:tc>
      </w:tr>
    </w:tbl>
    <w:p>
      <w:pPr>
        <w:spacing w:before="200" w:line="360" w:lineRule="auto"/>
        <w:ind w:firstLine="720"/>
      </w:pPr>
      <w:r>
        <w:rPr>
          <w:rFonts w:ascii="Times New Roman" w:hAnsi="Times New Roman"/>
          <w:sz w:val="28"/>
        </w:rPr>
        <w:t>20.</w:t>
        <w:tab/>
        <w:t>Nguyễn Đắc Thủy sinh năm 1960. Là con trai thứ cụ Tỉnh-Là hiệu trưởng trường trung học cơ sở. Trú quán tại Thanh phố Bắc Kạn.</w:t>
      </w:r>
    </w:p>
    <w:p>
      <w:pPr>
        <w:spacing w:before="200" w:line="360" w:lineRule="auto"/>
        <w:ind w:firstLine="720"/>
      </w:pPr>
      <w:r>
        <w:rPr>
          <w:rFonts w:ascii="Times New Roman" w:hAnsi="Times New Roman"/>
          <w:sz w:val="28"/>
        </w:rPr>
        <w:t>Cụ bà là Phạm Thị Thanh, sinh năm 1970.</w:t>
      </w:r>
    </w:p>
    <w:p>
      <w:pPr>
        <w:spacing w:before="200" w:line="360" w:lineRule="auto"/>
        <w:ind w:firstLine="720"/>
      </w:pPr>
      <w:r>
        <w:rPr>
          <w:rFonts w:ascii="Times New Roman" w:hAnsi="Times New Roman"/>
          <w:sz w:val="28"/>
        </w:rPr>
        <w:t>Cụ sinh: Nguyễn Đắc Hiếu.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6. NGUYỄN ĐẮC TRUNG (CON CỤ TỈNH)</w:t>
            </w:r>
            <w:r>
              <w:rPr>
                <w:rFonts w:ascii="Times New Roman" w:hAnsi="Times New Roman"/>
                <w:sz w:val="28"/>
              </w:rPr>
              <w:br/>
              <w:t>Sinh: --/--/1962</w:t>
            </w:r>
            <w:r>
              <w:rPr>
                <w:rFonts w:ascii="Times New Roman" w:hAnsi="Times New Roman"/>
                <w:sz w:val="28"/>
              </w:rPr>
              <w:br/>
              <w:t>Mất: 15/7/---- (ÂL)</w:t>
            </w:r>
            <w:r>
              <w:rPr>
                <w:rFonts w:ascii="Times New Roman" w:hAnsi="Times New Roman"/>
                <w:sz w:val="28"/>
              </w:rPr>
              <w:br/>
              <w:t>Mộ: Nghĩa Trang Bắc Kạn</w:t>
            </w:r>
          </w:p>
        </w:tc>
        <w:tc>
          <w:tcPr>
            <w:tcW w:type="dxa" w:w="3326"/>
          </w:tcPr>
          <w:p>
            <w:pPr>
              <w:spacing w:before="200"/>
              <w:jc w:val="center"/>
            </w:pPr>
            <w:r>
              <w:rPr>
                <w:rFonts w:ascii="Times New Roman" w:hAnsi="Times New Roman"/>
                <w:b/>
                <w:sz w:val="28"/>
              </w:rPr>
              <w:t>NGUYỄN THỊ LAN</w:t>
            </w:r>
            <w:r>
              <w:rPr>
                <w:rFonts w:ascii="Times New Roman" w:hAnsi="Times New Roman"/>
                <w:sz w:val="28"/>
              </w:rPr>
              <w:br/>
              <w:t>Sinh: --/--/1970</w:t>
            </w:r>
          </w:p>
        </w:tc>
      </w:tr>
    </w:tbl>
    <w:p>
      <w:pPr>
        <w:spacing w:before="200" w:line="360" w:lineRule="auto"/>
        <w:ind w:firstLine="720"/>
      </w:pPr>
      <w:r>
        <w:rPr>
          <w:rFonts w:ascii="Times New Roman" w:hAnsi="Times New Roman"/>
          <w:sz w:val="28"/>
        </w:rPr>
        <w:t>21.</w:t>
        <w:tab/>
        <w:t>Nguyễn Đắc Trung sinh năm 1962. Là con trai thứ cụ Tỉnh. Mất ngày 15 tháng 7. Mộ táng tại Bắc Kạn.</w:t>
      </w:r>
    </w:p>
    <w:p>
      <w:pPr>
        <w:spacing w:before="200" w:line="360" w:lineRule="auto"/>
        <w:ind w:firstLine="720"/>
      </w:pPr>
      <w:r>
        <w:rPr>
          <w:rFonts w:ascii="Times New Roman" w:hAnsi="Times New Roman"/>
          <w:sz w:val="28"/>
        </w:rPr>
        <w:t>Cụ bà là Nguyễn Thị Lan sinh năm 1970. Trú quán đường Nguyễn Thị Minh Khai, Thành phố Băc Kạn.</w:t>
      </w:r>
    </w:p>
    <w:p>
      <w:pPr>
        <w:spacing w:before="200" w:line="360" w:lineRule="auto"/>
        <w:ind w:firstLine="720"/>
      </w:pPr>
      <w:r>
        <w:rPr>
          <w:rFonts w:ascii="Times New Roman" w:hAnsi="Times New Roman"/>
          <w:sz w:val="28"/>
        </w:rPr>
        <w:t>Cụ sinh:</w:t>
        <w:tab/>
      </w:r>
    </w:p>
    <w:p>
      <w:pPr>
        <w:spacing w:before="200" w:line="360" w:lineRule="auto"/>
        <w:ind w:firstLine="720"/>
      </w:pPr>
      <w:r>
        <w:rPr>
          <w:rFonts w:ascii="Times New Roman" w:hAnsi="Times New Roman"/>
          <w:sz w:val="28"/>
        </w:rPr>
        <w:t xml:space="preserve"> </w:t>
      </w:r>
    </w:p>
    <w:p>
      <w:pPr>
        <w:spacing w:before="200" w:line="360" w:lineRule="auto"/>
        <w:ind w:firstLine="720"/>
      </w:pPr>
      <w:r>
        <w:rPr>
          <w:rFonts w:ascii="Times New Roman" w:hAnsi="Times New Roman"/>
          <w:sz w:val="28"/>
        </w:rPr>
        <w:t>❖</w:t>
        <w:tab/>
        <w:t>Nguyễn Đắc Nghĩa</w:t>
      </w:r>
    </w:p>
    <w:p>
      <w:pPr>
        <w:spacing w:before="200" w:line="360" w:lineRule="auto"/>
        <w:ind w:firstLine="720"/>
      </w:pPr>
      <w:r>
        <w:rPr>
          <w:rFonts w:ascii="Times New Roman" w:hAnsi="Times New Roman"/>
          <w:sz w:val="28"/>
        </w:rPr>
        <w:t>❖</w:t>
        <w:tab/>
        <w:t>Nguyễn Đắc Hoàn.</w:t>
      </w:r>
    </w:p>
    <w:p>
      <w:pPr>
        <w:spacing w:line="360" w:lineRule="auto"/>
        <w:jc w:val="center"/>
      </w:pPr>
      <w:r>
        <w:rPr>
          <w:rFonts w:ascii="Times New Roman" w:hAnsi="Times New Roman"/>
          <w:b/>
          <w:sz w:val="28"/>
        </w:rPr>
        <w:t>CON ÔNG NGUYỄN ĐẮC VỰC VÀ BÀ NGUYỄN THỊ THAN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VINH</w:t>
            </w:r>
            <w:r>
              <w:rPr>
                <w:rFonts w:ascii="Times New Roman" w:hAnsi="Times New Roman"/>
                <w:sz w:val="28"/>
              </w:rPr>
              <w:br/>
              <w:t>Mất: 11/6/----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NGUYỄN THỊ NGUYÊN</w:t>
            </w:r>
            <w:r>
              <w:rPr>
                <w:rFonts w:ascii="Times New Roman" w:hAnsi="Times New Roman"/>
                <w:sz w:val="28"/>
              </w:rPr>
              <w:br/>
              <w:t>Sinh: --/--/1934</w:t>
            </w:r>
            <w:r>
              <w:rPr>
                <w:rFonts w:ascii="Times New Roman" w:hAnsi="Times New Roman"/>
                <w:sz w:val="28"/>
              </w:rPr>
              <w:br/>
              <w:t>Mộ: Nghĩa trang Nhân dân Thôn Xuân Trạch</w:t>
            </w:r>
          </w:p>
        </w:tc>
      </w:tr>
    </w:tbl>
    <w:p>
      <w:pPr>
        <w:spacing w:before="200" w:line="360" w:lineRule="auto"/>
        <w:ind w:firstLine="720"/>
      </w:pPr>
      <w:r>
        <w:rPr>
          <w:rFonts w:ascii="Times New Roman" w:hAnsi="Times New Roman"/>
          <w:sz w:val="28"/>
        </w:rPr>
        <w:t>7.</w:t>
        <w:tab/>
        <w:t>Nguyễn Đắc Vinh. Con trưởng cụ Vực. Cụ câu cá quả và đánh dọ rô rất giỏi. Cụ mất này 11 tháng 6. Mộ táng tại Bãi Cát thôn Xuân Trạch.</w:t>
      </w:r>
    </w:p>
    <w:p>
      <w:pPr>
        <w:spacing w:before="200" w:line="360" w:lineRule="auto"/>
        <w:ind w:firstLine="720"/>
      </w:pPr>
      <w:r>
        <w:rPr>
          <w:rFonts w:ascii="Times New Roman" w:hAnsi="Times New Roman"/>
          <w:sz w:val="28"/>
        </w:rPr>
        <w:t>Cụ bà Nguyễn Thị Nguyên, sinh năm 1934, là con gái Nguyễn Thế.</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Quang</w:t>
      </w:r>
    </w:p>
    <w:p>
      <w:pPr>
        <w:spacing w:before="200" w:line="360" w:lineRule="auto"/>
        <w:ind w:firstLine="720"/>
      </w:pPr>
      <w:r>
        <w:rPr>
          <w:rFonts w:ascii="Times New Roman" w:hAnsi="Times New Roman"/>
          <w:sz w:val="28"/>
        </w:rPr>
        <w:t>❖</w:t>
        <w:tab/>
        <w:t>Nguyễn Thị Sáng</w:t>
      </w:r>
    </w:p>
    <w:p>
      <w:pPr>
        <w:spacing w:before="200" w:line="360" w:lineRule="auto"/>
        <w:ind w:firstLine="720"/>
      </w:pPr>
      <w:r>
        <w:rPr>
          <w:rFonts w:ascii="Times New Roman" w:hAnsi="Times New Roman"/>
          <w:sz w:val="28"/>
        </w:rPr>
        <w:t>❖</w:t>
        <w:tab/>
        <w:t>Nguyễn Đắc Suốt</w:t>
      </w:r>
    </w:p>
    <w:p>
      <w:pPr>
        <w:spacing w:before="200" w:line="360" w:lineRule="auto"/>
        <w:ind w:firstLine="720"/>
      </w:pPr>
      <w:r>
        <w:rPr>
          <w:rFonts w:ascii="Times New Roman" w:hAnsi="Times New Roman"/>
          <w:sz w:val="28"/>
        </w:rPr>
        <w:t>❖</w:t>
        <w:tab/>
        <w:t>Nguyễn Thị Thảo</w:t>
      </w:r>
    </w:p>
    <w:p>
      <w:pPr>
        <w:spacing w:before="200" w:line="360" w:lineRule="auto"/>
        <w:ind w:firstLine="720"/>
      </w:pPr>
      <w:r>
        <w:rPr>
          <w:rFonts w:ascii="Times New Roman" w:hAnsi="Times New Roman"/>
          <w:sz w:val="28"/>
        </w:rPr>
        <w:t>❖</w:t>
        <w:tab/>
        <w:t>Nguyễn Thị Soi</w:t>
      </w:r>
    </w:p>
    <w:p>
      <w:pPr>
        <w:spacing w:before="200" w:line="360" w:lineRule="auto"/>
        <w:ind w:firstLine="720"/>
      </w:pPr>
      <w:r>
        <w:rPr>
          <w:rFonts w:ascii="Times New Roman" w:hAnsi="Times New Roman"/>
          <w:sz w:val="28"/>
        </w:rPr>
        <w:t>❖</w:t>
        <w:tab/>
        <w:t>Nguyễn Thị Bút</w:t>
      </w:r>
    </w:p>
    <w:p>
      <w:pPr>
        <w:spacing w:before="200" w:line="360" w:lineRule="auto"/>
        <w:ind w:firstLine="720"/>
      </w:pPr>
      <w:r>
        <w:rPr>
          <w:rFonts w:ascii="Times New Roman" w:hAnsi="Times New Roman"/>
          <w:sz w:val="28"/>
        </w:rPr>
        <w:t>❖</w:t>
        <w:tab/>
        <w:t>Nguyễn Thị Nghiên</w:t>
      </w:r>
    </w:p>
    <w:p>
      <w:pPr>
        <w:spacing w:before="200" w:line="360" w:lineRule="auto"/>
        <w:ind w:firstLine="720"/>
      </w:pPr>
      <w:r>
        <w:rPr>
          <w:rFonts w:ascii="Times New Roman" w:hAnsi="Times New Roman"/>
          <w:sz w:val="28"/>
        </w:rPr>
        <w:t>❖</w:t>
        <w:tab/>
        <w:t>Nguyễn Thị Hòe</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PHIN</w:t>
            </w:r>
          </w:p>
        </w:tc>
      </w:tr>
    </w:tbl>
    <w:p>
      <w:pPr>
        <w:spacing w:before="200" w:line="360" w:lineRule="auto"/>
        <w:ind w:firstLine="720"/>
      </w:pPr>
      <w:r>
        <w:rPr>
          <w:rFonts w:ascii="Times New Roman" w:hAnsi="Times New Roman"/>
          <w:sz w:val="28"/>
        </w:rPr>
        <w:t>8.</w:t>
        <w:tab/>
        <w:t>Nguyễn Thị Phin. Con gái cụ Vực. Cụ lấy chồng thôn Bắc Dầu.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