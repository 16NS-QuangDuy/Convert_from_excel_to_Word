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ĐỜI THỨ 3</w:t>
      </w:r>
    </w:p>
    <w:p>
      <w:pPr>
        <w:spacing w:line="360" w:lineRule="auto"/>
        <w:jc w:val="center"/>
      </w:pPr>
      <w:r>
        <w:rPr>
          <w:rFonts w:ascii="Times New Roman" w:hAnsi="Times New Roman"/>
          <w:b/>
          <w:sz w:val="28"/>
        </w:rPr>
        <w:t>CON ÔNG NGUYỄN ĐẮC KỈN VÀ BÀ THỨ THẤT HỌ LÊ HIỆU TỪ VIÊN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ĐA</w:t>
            </w:r>
            <w:r>
              <w:rPr>
                <w:rFonts w:ascii="Times New Roman" w:hAnsi="Times New Roman"/>
                <w:sz w:val="28"/>
              </w:rPr>
              <w:br/>
              <w:t>Mất: 27/1/---- (ÂL)</w:t>
            </w:r>
            <w:r>
              <w:rPr>
                <w:rFonts w:ascii="Times New Roman" w:hAnsi="Times New Roman"/>
                <w:sz w:val="28"/>
              </w:rPr>
              <w:br/>
              <w:t>Mộ: Ruộng sau Chùa Xuân Trạch</w:t>
            </w:r>
          </w:p>
        </w:tc>
        <w:tc>
          <w:tcPr>
            <w:tcW w:type="dxa" w:w="3326"/>
          </w:tcPr>
          <w:p>
            <w:pPr>
              <w:spacing w:before="200"/>
              <w:jc w:val="center"/>
            </w:pPr>
            <w:r>
              <w:rPr>
                <w:rFonts w:ascii="Times New Roman" w:hAnsi="Times New Roman"/>
                <w:b/>
                <w:sz w:val="28"/>
              </w:rPr>
              <w:t>ĐỖ THỊ BÍCH</w:t>
            </w:r>
            <w:r>
              <w:rPr>
                <w:rFonts w:ascii="Times New Roman" w:hAnsi="Times New Roman"/>
                <w:sz w:val="28"/>
              </w:rPr>
              <w:br/>
              <w:t>Mất: 22/4/----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Cụ Nguyễn quý công tự phúc Hiền (Nguyễn Đắc Đa). Mất ngày 27 tháng 1. Mộ táng tại ruộng sau chùa.</w:t>
      </w:r>
    </w:p>
    <w:p>
      <w:pPr>
        <w:spacing w:before="200" w:line="360" w:lineRule="auto"/>
        <w:ind w:firstLine="720"/>
      </w:pPr>
      <w:r>
        <w:rPr>
          <w:rFonts w:ascii="Times New Roman" w:hAnsi="Times New Roman"/>
          <w:sz w:val="28"/>
        </w:rPr>
        <w:t>Cụ bà: Đỗ Thị Bích, mất ngày 22 tháng 4, mộ táng tại xứ ruộng sau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Tuế (con trưởng)</w:t>
      </w:r>
    </w:p>
    <w:p>
      <w:pPr>
        <w:spacing w:before="200" w:line="360" w:lineRule="auto"/>
        <w:ind w:firstLine="720"/>
      </w:pPr>
      <w:r>
        <w:rPr>
          <w:rFonts w:ascii="Times New Roman" w:hAnsi="Times New Roman"/>
          <w:sz w:val="28"/>
        </w:rPr>
        <w:t>❖</w:t>
        <w:tab/>
        <w:t>Nguyễn Đắc Hải.</w:t>
      </w:r>
    </w:p>
    <w:p>
      <w:pPr>
        <w:spacing w:before="200" w:line="360" w:lineRule="auto"/>
        <w:ind w:firstLine="720"/>
      </w:pPr>
      <w:r>
        <w:rPr>
          <w:rFonts w:ascii="Times New Roman" w:hAnsi="Times New Roman"/>
          <w:sz w:val="28"/>
        </w:rPr>
        <w:t>❖</w:t>
        <w:tab/>
        <w:t>Nguyễn Đắc Linh.</w:t>
      </w:r>
    </w:p>
    <w:p>
      <w:pPr>
        <w:spacing w:before="200" w:line="360" w:lineRule="auto"/>
        <w:ind w:firstLine="720"/>
      </w:pPr>
      <w:r>
        <w:rPr>
          <w:rFonts w:ascii="Times New Roman" w:hAnsi="Times New Roman"/>
          <w:sz w:val="28"/>
        </w:rPr>
        <w:t>❖</w:t>
        <w:tab/>
        <w:t>Nguyễn Thị Vại - làm dâu họ Đào Khắc.</w:t>
      </w:r>
    </w:p>
    <w:p>
      <w:pPr>
        <w:spacing w:before="200" w:line="360" w:lineRule="auto"/>
        <w:ind w:firstLine="720"/>
      </w:pPr>
      <w:r>
        <w:rPr>
          <w:rFonts w:ascii="Times New Roman" w:hAnsi="Times New Roman"/>
          <w:sz w:val="28"/>
        </w:rPr>
        <w:t>❖</w:t>
        <w:tab/>
        <w:t>Nguyễn Thị Bể - làm dâu họ Lê Hữu.</w:t>
      </w:r>
    </w:p>
    <w:p>
      <w:pPr>
        <w:spacing w:before="200" w:line="360" w:lineRule="auto"/>
        <w:ind w:firstLine="720"/>
      </w:pPr>
      <w:r>
        <w:rPr>
          <w:rFonts w:ascii="Times New Roman" w:hAnsi="Times New Roman"/>
          <w:sz w:val="28"/>
        </w:rPr>
        <w:t>❖</w:t>
        <w:tab/>
        <w:t>Nguyễn Thị Hỵ - làm dâu họ Trần.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LỦN</w:t>
            </w:r>
          </w:p>
        </w:tc>
      </w:tr>
    </w:tbl>
    <w:p>
      <w:pPr>
        <w:spacing w:before="200" w:line="360" w:lineRule="auto"/>
        <w:ind w:firstLine="720"/>
      </w:pPr>
      <w:r>
        <w:rPr>
          <w:rFonts w:ascii="Times New Roman" w:hAnsi="Times New Roman"/>
          <w:sz w:val="28"/>
        </w:rPr>
        <w:t>Nguyễn Thị Lủn</w:t>
      </w:r>
    </w:p>
    <w:p>
      <w:pPr>
        <w:spacing w:line="360" w:lineRule="auto"/>
        <w:jc w:val="center"/>
      </w:pPr>
      <w:r>
        <w:rPr>
          <w:rFonts w:ascii="Times New Roman" w:hAnsi="Times New Roman"/>
          <w:b/>
          <w:sz w:val="28"/>
        </w:rPr>
        <w:t>CON ÔNG NGUYỄN ĐẮC TÁ VÀ BÀ CỤ BÀ NGUYỄN ĐẮC TÁ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NGỮ</w:t>
            </w:r>
            <w:r>
              <w:rPr>
                <w:rFonts w:ascii="Times New Roman" w:hAnsi="Times New Roman"/>
                <w:sz w:val="28"/>
              </w:rPr>
              <w:br/>
              <w:t>Mất: 6/7/---- (ÂL)</w:t>
            </w:r>
          </w:p>
        </w:tc>
        <w:tc>
          <w:tcPr>
            <w:tcW w:type="dxa" w:w="3326"/>
          </w:tcPr>
          <w:p>
            <w:pPr>
              <w:spacing w:before="200"/>
              <w:jc w:val="center"/>
            </w:pPr>
            <w:r>
              <w:rPr>
                <w:rFonts w:ascii="Times New Roman" w:hAnsi="Times New Roman"/>
                <w:b/>
                <w:sz w:val="28"/>
              </w:rPr>
              <w:t>TRẦN THỊ YẾM</w:t>
            </w:r>
            <w:r>
              <w:rPr>
                <w:rFonts w:ascii="Times New Roman" w:hAnsi="Times New Roman"/>
                <w:sz w:val="28"/>
              </w:rPr>
              <w:br/>
              <w:t>Mất: 10/10/---- (ÂL)</w:t>
            </w:r>
          </w:p>
        </w:tc>
      </w:tr>
    </w:tbl>
    <w:p>
      <w:pPr>
        <w:spacing w:before="200" w:line="360" w:lineRule="auto"/>
        <w:ind w:firstLine="720"/>
      </w:pPr>
      <w:r>
        <w:rPr>
          <w:rFonts w:ascii="Times New Roman" w:hAnsi="Times New Roman"/>
          <w:sz w:val="28"/>
        </w:rPr>
        <w:t>Cụ Nguyễn Đắc Ngữ. Mất ngày mùng 6 tháng 7,</w:t>
      </w:r>
    </w:p>
    <w:p>
      <w:pPr>
        <w:spacing w:before="200" w:line="360" w:lineRule="auto"/>
        <w:ind w:firstLine="720"/>
      </w:pPr>
      <w:r>
        <w:rPr>
          <w:rFonts w:ascii="Times New Roman" w:hAnsi="Times New Roman"/>
          <w:sz w:val="28"/>
        </w:rPr>
        <w:t>Cụ bà: Trần Thị Yếm, mất ngày 10 tháng 10.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Phẩm</w:t>
      </w:r>
    </w:p>
    <w:p>
      <w:pPr>
        <w:spacing w:before="200" w:line="360" w:lineRule="auto"/>
        <w:ind w:firstLine="720"/>
      </w:pPr>
      <w:r>
        <w:rPr>
          <w:rFonts w:ascii="Times New Roman" w:hAnsi="Times New Roman"/>
          <w:sz w:val="28"/>
        </w:rPr>
        <w:t>❖</w:t>
        <w:tab/>
        <w:t>Nguyễn Đắc Sích</w:t>
      </w:r>
    </w:p>
    <w:p>
      <w:pPr>
        <w:spacing w:before="200" w:line="360" w:lineRule="auto"/>
        <w:ind w:firstLine="720"/>
      </w:pPr>
      <w:r>
        <w:rPr>
          <w:rFonts w:ascii="Times New Roman" w:hAnsi="Times New Roman"/>
          <w:sz w:val="28"/>
        </w:rPr>
        <w:t>❖</w:t>
        <w:tab/>
        <w:t>Nguyễn Thị Hỵ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CỔNG</w:t>
            </w:r>
          </w:p>
        </w:tc>
      </w:tr>
    </w:tbl>
    <w:p>
      <w:pPr>
        <w:spacing w:before="200" w:line="360" w:lineRule="auto"/>
        <w:ind w:firstLine="720"/>
      </w:pPr>
      <w:r>
        <w:rPr>
          <w:rFonts w:ascii="Times New Roman" w:hAnsi="Times New Roman"/>
          <w:sz w:val="28"/>
        </w:rPr>
        <w:t>Nguyễn Thị Cổng. Lấy chồng ở Đáp Cầu.</w:t>
      </w:r>
    </w:p>
    <w:p>
      <w:pPr>
        <w:pStyle w:val="Heading1"/>
        <w:spacing w:line="360" w:lineRule="auto"/>
        <w:jc w:val="center"/>
      </w:pPr>
      <w:r>
        <w:rPr>
          <w:rFonts w:ascii="Times New Roman" w:hAnsi="Times New Roman"/>
          <w:sz w:val="28"/>
        </w:rPr>
        <w:t>ĐỜI THỨ 4</w:t>
      </w:r>
    </w:p>
    <w:p>
      <w:pPr>
        <w:spacing w:line="360" w:lineRule="auto"/>
        <w:jc w:val="center"/>
      </w:pPr>
      <w:r>
        <w:rPr>
          <w:rFonts w:ascii="Times New Roman" w:hAnsi="Times New Roman"/>
          <w:b/>
          <w:sz w:val="28"/>
        </w:rPr>
        <w:t>CON ÔNG NGUYỄN ĐẮC NGỮ VÀ BÀ TRẦN THỊ YẾM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PHẨM</w:t>
            </w:r>
            <w:r>
              <w:rPr>
                <w:rFonts w:ascii="Times New Roman" w:hAnsi="Times New Roman"/>
                <w:sz w:val="28"/>
              </w:rPr>
              <w:br/>
              <w:t>Mất: 17/3/---- (ÂL)</w:t>
            </w:r>
            <w:r>
              <w:rPr>
                <w:rFonts w:ascii="Times New Roman" w:hAnsi="Times New Roman"/>
                <w:sz w:val="28"/>
              </w:rPr>
              <w:br/>
              <w:t>Mộ: Bãi sau Chùa Xuân Trạch</w:t>
            </w:r>
          </w:p>
        </w:tc>
        <w:tc>
          <w:tcPr>
            <w:tcW w:type="dxa" w:w="3326"/>
          </w:tcPr>
          <w:p>
            <w:pPr>
              <w:spacing w:before="200"/>
              <w:jc w:val="center"/>
            </w:pPr>
            <w:r>
              <w:rPr>
                <w:rFonts w:ascii="Times New Roman" w:hAnsi="Times New Roman"/>
                <w:b/>
                <w:sz w:val="28"/>
              </w:rPr>
              <w:t>NGUYỄN THỊ LŨY</w:t>
            </w:r>
            <w:r>
              <w:rPr>
                <w:rFonts w:ascii="Times New Roman" w:hAnsi="Times New Roman"/>
                <w:sz w:val="28"/>
              </w:rPr>
              <w:br/>
              <w:t>Mất: 20/5/----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7.</w:t>
        <w:tab/>
        <w:t>Nguyễn Đắc Phẩm (con trưởng cụ Tế Ngữ). Cụ mất ngày 17 tháng 3.</w:t>
      </w:r>
    </w:p>
    <w:p>
      <w:pPr>
        <w:spacing w:before="200" w:line="360" w:lineRule="auto"/>
        <w:ind w:firstLine="720"/>
      </w:pPr>
      <w:r>
        <w:rPr>
          <w:rFonts w:ascii="Times New Roman" w:hAnsi="Times New Roman"/>
          <w:sz w:val="28"/>
        </w:rPr>
        <w:t>Mộ táng tại Bãi chùa trước xóm Trại.</w:t>
      </w:r>
    </w:p>
    <w:p>
      <w:pPr>
        <w:spacing w:before="200" w:line="360" w:lineRule="auto"/>
        <w:ind w:firstLine="720"/>
      </w:pPr>
      <w:r>
        <w:rPr>
          <w:rFonts w:ascii="Times New Roman" w:hAnsi="Times New Roman"/>
          <w:sz w:val="28"/>
        </w:rPr>
        <w:t>Cụ bà là Nguyễn Thị Lũy. Mất ngày 20 tháng 5. Mộ táng tại Bãi cát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Oản</w:t>
      </w:r>
    </w:p>
    <w:p>
      <w:pPr>
        <w:spacing w:before="200" w:line="360" w:lineRule="auto"/>
        <w:ind w:firstLine="720"/>
      </w:pPr>
      <w:r>
        <w:rPr>
          <w:rFonts w:ascii="Times New Roman" w:hAnsi="Times New Roman"/>
          <w:sz w:val="28"/>
        </w:rPr>
        <w:t>❖</w:t>
        <w:tab/>
        <w:t xml:space="preserve">Nguyễn Đắc Nham </w:t>
      </w:r>
    </w:p>
    <w:p>
      <w:pPr>
        <w:spacing w:before="200" w:line="360" w:lineRule="auto"/>
        <w:ind w:firstLine="720"/>
      </w:pPr>
      <w:r>
        <w:rPr>
          <w:rFonts w:ascii="Times New Roman" w:hAnsi="Times New Roman"/>
          <w:sz w:val="28"/>
        </w:rPr>
        <w:t>❖</w:t>
        <w:tab/>
        <w:t>Nguyễn Đắc Lam</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Dinh</w:t>
      </w:r>
    </w:p>
    <w:p>
      <w:pPr>
        <w:spacing w:before="200" w:line="360" w:lineRule="auto"/>
        <w:ind w:firstLine="720"/>
      </w:pPr>
      <w:r>
        <w:rPr>
          <w:rFonts w:ascii="Times New Roman" w:hAnsi="Times New Roman"/>
          <w:sz w:val="28"/>
        </w:rPr>
        <w:t>❖</w:t>
        <w:tab/>
        <w:t>Nguyễn Thị Lung</w:t>
      </w:r>
    </w:p>
    <w:p>
      <w:pPr>
        <w:spacing w:before="200" w:line="360" w:lineRule="auto"/>
        <w:ind w:firstLine="720"/>
      </w:pPr>
      <w:r>
        <w:rPr>
          <w:rFonts w:ascii="Times New Roman" w:hAnsi="Times New Roman"/>
          <w:sz w:val="28"/>
        </w:rPr>
        <w:t>❖</w:t>
        <w:tab/>
        <w:t>Nguyễn Thị Bé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SÍCH</w:t>
            </w:r>
            <w:r>
              <w:rPr>
                <w:rFonts w:ascii="Times New Roman" w:hAnsi="Times New Roman"/>
                <w:sz w:val="28"/>
              </w:rPr>
              <w:br/>
              <w:t>Mất: 23/4/----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THƯNG</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8.</w:t>
        <w:tab/>
        <w:t>Nguyên Đắc Sích (con trai thứ cụ Tế Ngữ). Mất ngày 23 tháng 4. Mộ táng tại Bãi Sau nhà. Tháng 12 năm 2011 chuyển đến Bãi cát Xuân Trạch.</w:t>
      </w:r>
    </w:p>
    <w:p>
      <w:pPr>
        <w:spacing w:before="200" w:line="360" w:lineRule="auto"/>
        <w:ind w:firstLine="720"/>
      </w:pPr>
      <w:r>
        <w:rPr>
          <w:rFonts w:ascii="Times New Roman" w:hAnsi="Times New Roman"/>
          <w:sz w:val="28"/>
        </w:rPr>
        <w:t>Cụ bà Nguyễn Thị Thưng, người làng Bắc Cầu, mất ngày 6 tháng 6. Mộ táng tại Bãi cát, thôn Xuân Trạch.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Thình</w:t>
      </w:r>
    </w:p>
    <w:p>
      <w:pPr>
        <w:spacing w:before="200" w:line="360" w:lineRule="auto"/>
        <w:ind w:firstLine="720"/>
      </w:pPr>
      <w:r>
        <w:rPr>
          <w:rFonts w:ascii="Times New Roman" w:hAnsi="Times New Roman"/>
          <w:sz w:val="28"/>
        </w:rPr>
        <w:t>❖</w:t>
        <w:tab/>
        <w:t>Nguyễn Đắc Dật</w:t>
      </w:r>
    </w:p>
    <w:p>
      <w:pPr>
        <w:spacing w:before="200" w:line="360" w:lineRule="auto"/>
        <w:ind w:firstLine="720"/>
      </w:pPr>
      <w:r>
        <w:rPr>
          <w:rFonts w:ascii="Times New Roman" w:hAnsi="Times New Roman"/>
          <w:sz w:val="28"/>
        </w:rPr>
        <w:t>❖</w:t>
        <w:tab/>
        <w:t>Nguyễn Thị Mồi</w:t>
      </w:r>
    </w:p>
    <w:p>
      <w:pPr>
        <w:spacing w:before="200" w:line="360" w:lineRule="auto"/>
        <w:ind w:firstLine="720"/>
      </w:pPr>
      <w:r>
        <w:rPr>
          <w:rFonts w:ascii="Times New Roman" w:hAnsi="Times New Roman"/>
          <w:sz w:val="28"/>
        </w:rPr>
        <w:t>❖</w:t>
        <w:tab/>
        <w:t>Nguyễn Đắc Thú</w:t>
      </w:r>
    </w:p>
    <w:p>
      <w:pPr>
        <w:spacing w:before="200" w:line="360" w:lineRule="auto"/>
        <w:ind w:firstLine="720"/>
      </w:pPr>
      <w:r>
        <w:rPr>
          <w:rFonts w:ascii="Times New Roman" w:hAnsi="Times New Roman"/>
          <w:sz w:val="28"/>
        </w:rPr>
        <w:t>❖</w:t>
        <w:tab/>
        <w:t>Nguyễn Thị Vui.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HỴ</w:t>
            </w:r>
          </w:p>
        </w:tc>
      </w:tr>
    </w:tbl>
    <w:p>
      <w:pPr>
        <w:spacing w:before="200" w:line="360" w:lineRule="auto"/>
        <w:ind w:firstLine="720"/>
      </w:pPr>
    </w:p>
    <w:p>
      <w:pPr>
        <w:spacing w:line="360" w:lineRule="auto"/>
        <w:jc w:val="center"/>
      </w:pPr>
      <w:r>
        <w:rPr>
          <w:rFonts w:ascii="Times New Roman" w:hAnsi="Times New Roman"/>
          <w:b/>
          <w:sz w:val="28"/>
        </w:rPr>
        <w:t>CON ÔNG NGUYỄN ĐẮC ĐA VÀ BÀ ĐỖ THỊ BÍCH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TUẾ</w:t>
            </w:r>
            <w:r>
              <w:rPr>
                <w:rFonts w:ascii="Times New Roman" w:hAnsi="Times New Roman"/>
                <w:sz w:val="28"/>
              </w:rPr>
              <w:br/>
              <w:t>Mất: 26/10/----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BÙI THỊ LUYẾN</w:t>
            </w:r>
            <w:r>
              <w:rPr>
                <w:rFonts w:ascii="Times New Roman" w:hAnsi="Times New Roman"/>
                <w:sz w:val="28"/>
              </w:rPr>
              <w:br/>
              <w:t>Mất: 8/3/---- (ÂL)</w:t>
            </w:r>
            <w:r>
              <w:rPr>
                <w:rFonts w:ascii="Times New Roman" w:hAnsi="Times New Roman"/>
                <w:sz w:val="28"/>
              </w:rPr>
              <w:br/>
              <w:t>Mộ: Ruộng sau Chùa Xuân Trạch</w:t>
            </w:r>
          </w:p>
        </w:tc>
      </w:tr>
    </w:tbl>
    <w:p>
      <w:pPr>
        <w:spacing w:before="200" w:line="360" w:lineRule="auto"/>
        <w:ind w:firstLine="720"/>
      </w:pPr>
      <w:r>
        <w:rPr>
          <w:rFonts w:ascii="Times New Roman" w:hAnsi="Times New Roman"/>
          <w:sz w:val="28"/>
        </w:rPr>
        <w:t>1.</w:t>
        <w:tab/>
        <w:t>Nguyễn quý công tự phúc Huyền húy là Tuế (con trưởng cụ Đa), mất ngày 26 tháng 10, Mộ táng tại ruộng Cổng Cầu.</w:t>
      </w:r>
    </w:p>
    <w:p>
      <w:pPr>
        <w:spacing w:before="200" w:line="360" w:lineRule="auto"/>
        <w:ind w:firstLine="720"/>
      </w:pPr>
      <w:r>
        <w:rPr>
          <w:rFonts w:ascii="Times New Roman" w:hAnsi="Times New Roman"/>
          <w:sz w:val="28"/>
        </w:rPr>
        <w:t>Cụ bà Bùi Thị Luyến, mất ngày 8 tháng 3. Mộ táng sau Bãi Chùa.</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 Nguyễn Đắc Chản</w:t>
      </w:r>
    </w:p>
    <w:p>
      <w:pPr>
        <w:spacing w:before="200" w:line="360" w:lineRule="auto"/>
        <w:ind w:firstLine="720"/>
      </w:pPr>
      <w:r>
        <w:rPr>
          <w:rFonts w:ascii="Times New Roman" w:hAnsi="Times New Roman"/>
          <w:sz w:val="28"/>
        </w:rPr>
        <w:t xml:space="preserve">❖ Nguyễn Đắc Vực </w:t>
      </w:r>
    </w:p>
    <w:p>
      <w:pPr>
        <w:spacing w:before="200" w:line="360" w:lineRule="auto"/>
        <w:ind w:firstLine="720"/>
      </w:pPr>
      <w:r>
        <w:rPr>
          <w:rFonts w:ascii="Times New Roman" w:hAnsi="Times New Roman"/>
          <w:sz w:val="28"/>
        </w:rPr>
        <w:t>❖ Nguyễn Thị Lịch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HẢI</w:t>
            </w:r>
            <w:r>
              <w:rPr>
                <w:rFonts w:ascii="Times New Roman" w:hAnsi="Times New Roman"/>
                <w:sz w:val="28"/>
              </w:rPr>
              <w:br/>
              <w:t>Sinh: --/--/1863</w:t>
            </w:r>
            <w:r>
              <w:rPr>
                <w:rFonts w:ascii="Times New Roman" w:hAnsi="Times New Roman"/>
                <w:sz w:val="28"/>
              </w:rPr>
              <w:br/>
              <w:t>Mất: 29/11/1937 (ÂL)</w:t>
            </w:r>
            <w:r>
              <w:rPr>
                <w:rFonts w:ascii="Times New Roman" w:hAnsi="Times New Roman"/>
                <w:sz w:val="28"/>
              </w:rPr>
              <w:br/>
              <w:t>Mộ: Bãi Tù Vũ - Cổng Cầu</w:t>
            </w:r>
          </w:p>
        </w:tc>
        <w:tc>
          <w:tcPr>
            <w:tcW w:type="dxa" w:w="3326"/>
          </w:tcPr>
          <w:p>
            <w:pPr>
              <w:spacing w:before="200"/>
              <w:jc w:val="center"/>
            </w:pPr>
            <w:r>
              <w:rPr>
                <w:rFonts w:ascii="Times New Roman" w:hAnsi="Times New Roman"/>
                <w:b/>
                <w:sz w:val="28"/>
              </w:rPr>
              <w:t>LÊ THỊ SEN</w:t>
            </w:r>
            <w:r>
              <w:rPr>
                <w:rFonts w:ascii="Times New Roman" w:hAnsi="Times New Roman"/>
                <w:sz w:val="28"/>
              </w:rPr>
              <w:br/>
              <w:t>Sinh: --/--/1863</w:t>
            </w:r>
            <w:r>
              <w:rPr>
                <w:rFonts w:ascii="Times New Roman" w:hAnsi="Times New Roman"/>
                <w:sz w:val="28"/>
              </w:rPr>
              <w:br/>
              <w:t>Mất: 15/12/---- (ÂL)</w:t>
            </w:r>
            <w:r>
              <w:rPr>
                <w:rFonts w:ascii="Times New Roman" w:hAnsi="Times New Roman"/>
                <w:sz w:val="28"/>
              </w:rPr>
              <w:br/>
              <w:t>Mộ: Nghĩa trang thôn Xuân Trạch</w:t>
            </w:r>
          </w:p>
        </w:tc>
      </w:tr>
      <w:tr>
        <w:trPr>
          <w:trHeight w:hRule="auto"/>
        </w:trPr>
        <w:tc>
          <w:tcPr>
            <w:tcW w:type="dxa" w:w="3326"/>
          </w:tcPr>
          <w:p/>
        </w:tc>
        <w:tc>
          <w:tcPr>
            <w:tcW w:type="dxa" w:w="3326"/>
          </w:tcPr>
          <w:p>
            <w:pPr>
              <w:spacing w:before="200"/>
              <w:jc w:val="center"/>
            </w:pPr>
            <w:r>
              <w:rPr>
                <w:rFonts w:ascii="Times New Roman" w:hAnsi="Times New Roman"/>
                <w:b/>
                <w:sz w:val="28"/>
              </w:rPr>
              <w:t>ĐỖ THỊ KHƠI</w:t>
            </w:r>
            <w:r>
              <w:rPr>
                <w:rFonts w:ascii="Times New Roman" w:hAnsi="Times New Roman"/>
                <w:sz w:val="28"/>
              </w:rPr>
              <w:br/>
              <w:t>Sinh: --/--/1872</w:t>
            </w:r>
            <w:r>
              <w:rPr>
                <w:rFonts w:ascii="Times New Roman" w:hAnsi="Times New Roman"/>
                <w:sz w:val="28"/>
              </w:rPr>
              <w:br/>
              <w:t>Mất: 13/6/1921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Hải (con thứ cụ Đa), sinh năm 1863, mất ngày 29 tháng 11 năm 1937. Thọ 74 tuổi. Mộ táng tại Bãi Tù Vũ - Cổng Cầu. Cụ lập gia đình cùng hai cụ bà:</w:t>
      </w:r>
    </w:p>
    <w:p>
      <w:pPr>
        <w:spacing w:before="200" w:line="360" w:lineRule="auto"/>
        <w:ind w:firstLine="720"/>
      </w:pPr>
      <w:r>
        <w:rPr>
          <w:rFonts w:ascii="Times New Roman" w:hAnsi="Times New Roman"/>
          <w:sz w:val="28"/>
        </w:rPr>
        <w:t>❖    Chính thất: Lê Thị Sen. Mất ngày 15 tháng 12. Mộ táng tại Bãi Sau chùa Xuân Trạch (chuyển về nghĩa trang thôn Xuân Trạch)</w:t>
      </w:r>
    </w:p>
    <w:p>
      <w:pPr>
        <w:spacing w:before="200" w:line="360" w:lineRule="auto"/>
        <w:ind w:firstLine="720"/>
      </w:pPr>
      <w:r>
        <w:rPr>
          <w:rFonts w:ascii="Times New Roman" w:hAnsi="Times New Roman"/>
          <w:sz w:val="28"/>
        </w:rPr>
        <w:t>❖     Thứ thất: Đỗ Thị Khơi, sinh 1872, mất ngày 13 tháng 6 năm 1921. Thọ 49 tuổi.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Thiêm,</w:t>
      </w:r>
    </w:p>
    <w:p>
      <w:pPr>
        <w:spacing w:before="200" w:line="360" w:lineRule="auto"/>
        <w:ind w:firstLine="720"/>
      </w:pPr>
      <w:r>
        <w:rPr>
          <w:rFonts w:ascii="Times New Roman" w:hAnsi="Times New Roman"/>
          <w:sz w:val="28"/>
        </w:rPr>
        <w:t>❖</w:t>
        <w:tab/>
        <w:t>Nguyễn Đắc Liên.</w:t>
      </w:r>
    </w:p>
    <w:p>
      <w:pPr>
        <w:spacing w:before="200" w:line="360" w:lineRule="auto"/>
        <w:ind w:firstLine="720"/>
      </w:pPr>
      <w:r>
        <w:rPr>
          <w:rFonts w:ascii="Times New Roman" w:hAnsi="Times New Roman"/>
          <w:sz w:val="28"/>
        </w:rPr>
        <w:t>Dưỡng tử: Nguyễn Thị Chỉnh.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LINH</w:t>
            </w:r>
            <w:r>
              <w:rPr>
                <w:rFonts w:ascii="Times New Roman" w:hAnsi="Times New Roman"/>
                <w:sz w:val="28"/>
              </w:rPr>
              <w:br/>
              <w:t>Mất: 10/8/----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3.</w:t>
        <w:tab/>
        <w:t>Nguyên Đắc Linh (con thứ cụ Đa). Mất ngày 10 tháng 8. Mộ táng tại Đỉnh đường thôn Xuân Trạch.</w:t>
      </w:r>
    </w:p>
    <w:p>
      <w:pPr>
        <w:spacing w:before="200" w:line="360" w:lineRule="auto"/>
        <w:ind w:firstLine="720"/>
      </w:pPr>
      <w:r>
        <w:rPr>
          <w:rFonts w:ascii="Times New Roman" w:hAnsi="Times New Roman"/>
          <w:sz w:val="28"/>
        </w:rPr>
        <w:t>Cụ bà Tạ Thị Sáu,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Thiếp</w:t>
      </w:r>
    </w:p>
    <w:p>
      <w:pPr>
        <w:spacing w:before="200" w:line="360" w:lineRule="auto"/>
        <w:ind w:firstLine="720"/>
      </w:pPr>
      <w:r>
        <w:rPr>
          <w:rFonts w:ascii="Times New Roman" w:hAnsi="Times New Roman"/>
          <w:sz w:val="28"/>
        </w:rPr>
        <w:t>❖</w:t>
        <w:tab/>
        <w:t>Nguyễn Đắc Thính</w:t>
      </w:r>
    </w:p>
    <w:p>
      <w:pPr>
        <w:spacing w:before="200" w:line="360" w:lineRule="auto"/>
        <w:ind w:firstLine="720"/>
      </w:pPr>
      <w:r>
        <w:rPr>
          <w:rFonts w:ascii="Times New Roman" w:hAnsi="Times New Roman"/>
          <w:sz w:val="28"/>
        </w:rPr>
        <w:t>❖</w:t>
        <w:tab/>
        <w:t>Nguyễn Thị Thiệp</w:t>
      </w:r>
    </w:p>
    <w:p>
      <w:pPr>
        <w:spacing w:before="200" w:line="360" w:lineRule="auto"/>
        <w:ind w:firstLine="720"/>
      </w:pPr>
      <w:r>
        <w:rPr>
          <w:rFonts w:ascii="Times New Roman" w:hAnsi="Times New Roman"/>
          <w:sz w:val="28"/>
        </w:rPr>
        <w:t>❖</w:t>
        <w:tab/>
        <w:t>Nguyễn Đắc Tỉnh</w:t>
      </w:r>
    </w:p>
    <w:p>
      <w:pPr>
        <w:spacing w:before="200" w:line="360" w:lineRule="auto"/>
        <w:ind w:firstLine="720"/>
      </w:pPr>
      <w:r>
        <w:rPr>
          <w:rFonts w:ascii="Times New Roman" w:hAnsi="Times New Roman"/>
          <w:sz w:val="28"/>
        </w:rPr>
        <w:t>❖</w:t>
        <w:tab/>
        <w:t>Nguyễn Thị Nhớn</w:t>
      </w:r>
    </w:p>
    <w:p>
      <w:pPr>
        <w:spacing w:before="200" w:line="360" w:lineRule="auto"/>
        <w:ind w:firstLine="720"/>
      </w:pPr>
      <w:r>
        <w:rPr>
          <w:rFonts w:ascii="Times New Roman" w:hAnsi="Times New Roman"/>
          <w:sz w:val="28"/>
        </w:rPr>
        <w:t>❖</w:t>
        <w:tab/>
        <w:t>Nguyễn Thị Thường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VẠI</w:t>
            </w:r>
          </w:p>
        </w:tc>
      </w:tr>
    </w:tbl>
    <w:p>
      <w:pPr>
        <w:spacing w:before="200" w:line="360" w:lineRule="auto"/>
        <w:ind w:firstLine="720"/>
      </w:pPr>
      <w:r>
        <w:rPr>
          <w:rFonts w:ascii="Times New Roman" w:hAnsi="Times New Roman"/>
          <w:sz w:val="28"/>
        </w:rPr>
        <w:t>4.</w:t>
        <w:tab/>
        <w:t>Nguyễn Thị Vại (con gái cụ Đa). Cụ lập gia đình với cụ Đào Khắc Triên.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BỂ</w:t>
            </w:r>
          </w:p>
        </w:tc>
      </w:tr>
    </w:tbl>
    <w:p>
      <w:pPr>
        <w:spacing w:before="200" w:line="360" w:lineRule="auto"/>
        <w:ind w:firstLine="720"/>
      </w:pPr>
      <w:r>
        <w:rPr>
          <w:rFonts w:ascii="Times New Roman" w:hAnsi="Times New Roman"/>
          <w:sz w:val="28"/>
        </w:rPr>
        <w:t>5.</w:t>
        <w:tab/>
        <w:t>Nguyễn Thị Bể (con gái cụ Đa). Cụ lập gia đình với cụ Lê Hữu Lục.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HỴ</w:t>
            </w:r>
          </w:p>
        </w:tc>
      </w:tr>
    </w:tbl>
    <w:p>
      <w:pPr>
        <w:spacing w:before="200" w:line="360" w:lineRule="auto"/>
        <w:ind w:firstLine="720"/>
      </w:pPr>
      <w:r>
        <w:rPr>
          <w:rFonts w:ascii="Times New Roman" w:hAnsi="Times New Roman"/>
          <w:sz w:val="28"/>
        </w:rPr>
        <w:t>6.</w:t>
        <w:tab/>
        <w:t>Nguyễn Thị Hỵ (con gái cụ Đa).Cụ lập gia đình với cụ Trần Văn Kính.</w:t>
      </w:r>
    </w:p>
    <w:p>
      <w:pPr>
        <w:pStyle w:val="Heading1"/>
        <w:spacing w:line="360" w:lineRule="auto"/>
        <w:jc w:val="center"/>
      </w:pPr>
      <w:r>
        <w:rPr>
          <w:rFonts w:ascii="Times New Roman" w:hAnsi="Times New Roman"/>
          <w:sz w:val="28"/>
        </w:rPr>
        <w:t>ĐỜI THỨ 5</w:t>
      </w:r>
    </w:p>
    <w:p>
      <w:pPr>
        <w:spacing w:line="360" w:lineRule="auto"/>
        <w:jc w:val="center"/>
      </w:pPr>
      <w:r>
        <w:rPr>
          <w:rFonts w:ascii="Times New Roman" w:hAnsi="Times New Roman"/>
          <w:b/>
          <w:sz w:val="28"/>
        </w:rPr>
        <w:t>CON ÔNG NGUYỄN ĐẮC HẢI VÀ BÀ LÊ THỊ SEN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THIÊM</w:t>
            </w:r>
            <w:r>
              <w:rPr>
                <w:rFonts w:ascii="Times New Roman" w:hAnsi="Times New Roman"/>
                <w:sz w:val="28"/>
              </w:rPr>
              <w:br/>
              <w:t>Sinh: --/--/1900</w:t>
            </w:r>
            <w:r>
              <w:rPr>
                <w:rFonts w:ascii="Times New Roman" w:hAnsi="Times New Roman"/>
                <w:sz w:val="28"/>
              </w:rPr>
              <w:br/>
              <w:t>Mất: 29/6/1971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HỴ</w:t>
            </w:r>
            <w:r>
              <w:rPr>
                <w:rFonts w:ascii="Times New Roman" w:hAnsi="Times New Roman"/>
                <w:sz w:val="28"/>
              </w:rPr>
              <w:br/>
              <w:t>Sinh: --/--/1902</w:t>
            </w:r>
            <w:r>
              <w:rPr>
                <w:rFonts w:ascii="Times New Roman" w:hAnsi="Times New Roman"/>
                <w:sz w:val="28"/>
              </w:rPr>
              <w:br/>
              <w:t>Mất: 5/2/1945 (ÂL)</w:t>
            </w:r>
            <w:r>
              <w:rPr>
                <w:rFonts w:ascii="Times New Roman" w:hAnsi="Times New Roman"/>
                <w:sz w:val="28"/>
              </w:rPr>
              <w:br/>
              <w:t>Mộ: Đa Tán-Xuân Canh</w:t>
            </w:r>
          </w:p>
        </w:tc>
      </w:tr>
    </w:tbl>
    <w:p>
      <w:pPr>
        <w:spacing w:before="200" w:line="360" w:lineRule="auto"/>
        <w:ind w:firstLine="720"/>
      </w:pPr>
      <w:r>
        <w:rPr>
          <w:rFonts w:ascii="Times New Roman" w:hAnsi="Times New Roman"/>
          <w:sz w:val="28"/>
        </w:rPr>
        <w:t>4.</w:t>
        <w:tab/>
        <w:t>Nguyễn Đắc Thiêm (con trưởng cụ Hải). Mất ngày 29 tháng 6 năm 1971. Thọ 72 tuổi. Mộ táng tại Bãi Cát.</w:t>
      </w:r>
    </w:p>
    <w:p>
      <w:pPr>
        <w:spacing w:before="200" w:line="360" w:lineRule="auto"/>
        <w:ind w:firstLine="720"/>
      </w:pPr>
      <w:r>
        <w:rPr>
          <w:rFonts w:ascii="Times New Roman" w:hAnsi="Times New Roman"/>
          <w:sz w:val="28"/>
        </w:rPr>
        <w:t>Cụ bà là Lê Thị Hy. Con gái họ Lê Xuân, mất ngày 5 tháng 2 năm 1945.</w:t>
      </w:r>
    </w:p>
    <w:p>
      <w:pPr>
        <w:spacing w:before="200" w:line="360" w:lineRule="auto"/>
        <w:ind w:firstLine="720"/>
      </w:pPr>
      <w:r>
        <w:rPr>
          <w:rFonts w:ascii="Times New Roman" w:hAnsi="Times New Roman"/>
          <w:sz w:val="28"/>
        </w:rPr>
        <w:t>Mộ táng tại Đa Tán xứ đồng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Thôn</w:t>
      </w:r>
    </w:p>
    <w:p>
      <w:pPr>
        <w:spacing w:before="200" w:line="360" w:lineRule="auto"/>
        <w:ind w:firstLine="720"/>
      </w:pPr>
      <w:r>
        <w:rPr>
          <w:rFonts w:ascii="Times New Roman" w:hAnsi="Times New Roman"/>
          <w:sz w:val="28"/>
        </w:rPr>
        <w:t>❖</w:t>
        <w:tab/>
        <w:t>Nguyễn Thị Lào</w:t>
      </w:r>
    </w:p>
    <w:p>
      <w:pPr>
        <w:spacing w:before="200" w:line="360" w:lineRule="auto"/>
        <w:ind w:firstLine="720"/>
      </w:pPr>
      <w:r>
        <w:rPr>
          <w:rFonts w:ascii="Times New Roman" w:hAnsi="Times New Roman"/>
          <w:sz w:val="28"/>
        </w:rPr>
        <w:t>❖</w:t>
        <w:tab/>
        <w:t>Nguyễn Đắc Dân</w:t>
      </w:r>
    </w:p>
    <w:p>
      <w:pPr>
        <w:spacing w:before="200" w:line="360" w:lineRule="auto"/>
        <w:ind w:firstLine="720"/>
      </w:pPr>
      <w:r>
        <w:rPr>
          <w:rFonts w:ascii="Times New Roman" w:hAnsi="Times New Roman"/>
          <w:sz w:val="28"/>
        </w:rPr>
        <w:t>❖</w:t>
        <w:tab/>
        <w:t>Nguyễn Đắc Hợi</w:t>
      </w:r>
    </w:p>
    <w:p>
      <w:pPr>
        <w:spacing w:before="200" w:line="360" w:lineRule="auto"/>
        <w:ind w:firstLine="720"/>
      </w:pPr>
      <w:r>
        <w:rPr>
          <w:rFonts w:ascii="Times New Roman" w:hAnsi="Times New Roman"/>
          <w:sz w:val="28"/>
        </w:rPr>
        <w:t>❖</w:t>
        <w:tab/>
        <w:t>Nguyễn Đắc Hợp</w:t>
      </w:r>
    </w:p>
    <w:p>
      <w:pPr>
        <w:spacing w:before="200" w:line="360" w:lineRule="auto"/>
        <w:ind w:firstLine="720"/>
      </w:pPr>
      <w:r>
        <w:rPr>
          <w:rFonts w:ascii="Times New Roman" w:hAnsi="Times New Roman"/>
          <w:sz w:val="28"/>
        </w:rPr>
        <w:t>❖</w:t>
        <w:tab/>
        <w:t>Nguyễn Đắc Tiềm.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LIÊN</w:t>
            </w:r>
            <w:r>
              <w:rPr>
                <w:rFonts w:ascii="Times New Roman" w:hAnsi="Times New Roman"/>
                <w:sz w:val="28"/>
              </w:rPr>
              <w:br/>
              <w:t>Sinh: --/--/1905</w:t>
            </w:r>
            <w:r>
              <w:rPr>
                <w:rFonts w:ascii="Times New Roman" w:hAnsi="Times New Roman"/>
                <w:sz w:val="28"/>
              </w:rPr>
              <w:br/>
              <w:t>Mất: 22/9/1980 (ÂL)</w:t>
            </w:r>
            <w:r>
              <w:rPr>
                <w:rFonts w:ascii="Times New Roman" w:hAnsi="Times New Roman"/>
                <w:sz w:val="28"/>
              </w:rPr>
              <w:br/>
              <w:t>Mộ: Xứ Đồng Bụt</w:t>
            </w:r>
          </w:p>
        </w:tc>
        <w:tc>
          <w:tcPr>
            <w:tcW w:type="dxa" w:w="3326"/>
          </w:tcPr>
          <w:p>
            <w:pPr>
              <w:spacing w:before="200"/>
              <w:jc w:val="center"/>
            </w:pPr>
            <w:r>
              <w:rPr>
                <w:rFonts w:ascii="Times New Roman" w:hAnsi="Times New Roman"/>
                <w:b/>
                <w:sz w:val="28"/>
              </w:rPr>
              <w:t>LÊ THỊ MẠCH</w:t>
            </w:r>
            <w:r>
              <w:rPr>
                <w:rFonts w:ascii="Times New Roman" w:hAnsi="Times New Roman"/>
                <w:sz w:val="28"/>
              </w:rPr>
              <w:br/>
              <w:t>Sinh: --/--/1903</w:t>
            </w:r>
            <w:r>
              <w:rPr>
                <w:rFonts w:ascii="Times New Roman" w:hAnsi="Times New Roman"/>
                <w:sz w:val="28"/>
              </w:rPr>
              <w:br/>
              <w:t>Mất: 18/2/2002 (ÂL)</w:t>
            </w:r>
            <w:r>
              <w:rPr>
                <w:rFonts w:ascii="Times New Roman" w:hAnsi="Times New Roman"/>
                <w:sz w:val="28"/>
              </w:rPr>
              <w:br/>
              <w:t>Mộ: Xứ Đồng Bụt</w:t>
            </w:r>
          </w:p>
        </w:tc>
      </w:tr>
    </w:tbl>
    <w:p>
      <w:pPr>
        <w:spacing w:before="200" w:line="360" w:lineRule="auto"/>
        <w:ind w:firstLine="720"/>
      </w:pPr>
      <w:r>
        <w:rPr>
          <w:rFonts w:ascii="Times New Roman" w:hAnsi="Times New Roman"/>
          <w:sz w:val="28"/>
        </w:rPr>
        <w:t>5.Nguyễn Đắc Liên (con thứ cụ Hải). Mất ngày 22 tháng 9 năm 1980. Mộ táng tại xứ Đồng Bụt.</w:t>
      </w:r>
    </w:p>
    <w:p>
      <w:pPr>
        <w:spacing w:before="200" w:line="360" w:lineRule="auto"/>
        <w:ind w:firstLine="720"/>
      </w:pPr>
      <w:r>
        <w:rPr>
          <w:rFonts w:ascii="Times New Roman" w:hAnsi="Times New Roman"/>
          <w:sz w:val="28"/>
        </w:rPr>
        <w:t xml:space="preserve">Cụ làm đăng đánh cá, đánh rọ rô, đan lát giỏi. Trong kháng chiến chống Pháp cụ cất giấu vũ khí, che giấu cán bộ, ủng hộ Việt Minh.  </w:t>
      </w:r>
    </w:p>
    <w:p>
      <w:pPr>
        <w:spacing w:before="200" w:line="360" w:lineRule="auto"/>
        <w:ind w:firstLine="720"/>
      </w:pPr>
      <w:r>
        <w:rPr>
          <w:rFonts w:ascii="Times New Roman" w:hAnsi="Times New Roman"/>
          <w:sz w:val="28"/>
        </w:rPr>
        <w:t>Cụ bà Lê Thị Mạch, là con gái họ Lê Hữu.</w:t>
      </w:r>
    </w:p>
    <w:p>
      <w:pPr>
        <w:spacing w:before="200" w:line="360" w:lineRule="auto"/>
        <w:ind w:firstLine="720"/>
      </w:pPr>
      <w:r>
        <w:rPr>
          <w:rFonts w:ascii="Times New Roman" w:hAnsi="Times New Roman"/>
          <w:sz w:val="28"/>
        </w:rPr>
        <w:t>Cụ sinh năm 1901, mất ngày 18 tháng 2 năm 2002. Thọ 102 tuổi. Mộ táng tại xứ đồng Bụt.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❖Nguyền Thị Thuyên</w:t>
      </w:r>
    </w:p>
    <w:p>
      <w:pPr>
        <w:spacing w:before="200" w:line="360" w:lineRule="auto"/>
        <w:ind w:firstLine="720"/>
      </w:pPr>
      <w:r>
        <w:rPr>
          <w:rFonts w:ascii="Times New Roman" w:hAnsi="Times New Roman"/>
          <w:sz w:val="28"/>
        </w:rPr>
        <w:t>❖Nguyễn Đắc Chiêm.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CHỈNH</w:t>
            </w:r>
            <w:r>
              <w:rPr>
                <w:rFonts w:ascii="Times New Roman" w:hAnsi="Times New Roman"/>
                <w:sz w:val="28"/>
              </w:rPr>
              <w:br/>
              <w:t>Sinh: --/--/1910</w:t>
            </w:r>
          </w:p>
        </w:tc>
      </w:tr>
    </w:tbl>
    <w:p>
      <w:pPr>
        <w:spacing w:before="200" w:line="360" w:lineRule="auto"/>
        <w:ind w:firstLine="720"/>
      </w:pPr>
      <w:r>
        <w:rPr>
          <w:rFonts w:ascii="Times New Roman" w:hAnsi="Times New Roman"/>
          <w:sz w:val="28"/>
        </w:rPr>
        <w:t>6.Nguyễn Thị Chỉnh (con dưỡng tử cụ Hải).</w:t>
      </w:r>
    </w:p>
    <w:p>
      <w:pPr>
        <w:spacing w:before="200" w:line="360" w:lineRule="auto"/>
        <w:ind w:firstLine="720"/>
      </w:pPr>
      <w:r>
        <w:rPr>
          <w:rFonts w:ascii="Times New Roman" w:hAnsi="Times New Roman"/>
          <w:sz w:val="28"/>
        </w:rPr>
        <w:t>Cụ lấy chồng họ Lê Xuân. Chồng mất cụ đi bước nữa, quê chồng ở Thanh Xuyên - Thái Nguyên.</w:t>
      </w:r>
    </w:p>
    <w:p>
      <w:pPr>
        <w:spacing w:line="360" w:lineRule="auto"/>
        <w:jc w:val="center"/>
      </w:pPr>
      <w:r>
        <w:rPr>
          <w:rFonts w:ascii="Times New Roman" w:hAnsi="Times New Roman"/>
          <w:b/>
          <w:sz w:val="28"/>
        </w:rPr>
        <w:t>CON ÔNG NGUYỄN ĐẮC LINH VÀ BÀ TẠ THỊ SÁU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THIẾP</w:t>
            </w:r>
            <w:r>
              <w:rPr>
                <w:rFonts w:ascii="Times New Roman" w:hAnsi="Times New Roman"/>
                <w:sz w:val="28"/>
              </w:rPr>
              <w:br/>
              <w:t>Mất: 17/7/1944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HUYỀN</w:t>
            </w:r>
            <w:r>
              <w:rPr>
                <w:rFonts w:ascii="Times New Roman" w:hAnsi="Times New Roman"/>
                <w:sz w:val="28"/>
              </w:rPr>
              <w:br/>
              <w:t>Sinh: --/--/1911</w:t>
            </w:r>
            <w:r>
              <w:rPr>
                <w:rFonts w:ascii="Times New Roman" w:hAnsi="Times New Roman"/>
                <w:sz w:val="28"/>
              </w:rPr>
              <w:br/>
              <w:t>Mất: --/--/1993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7.</w:t>
        <w:tab/>
        <w:t>Nguyễn Đắc Thiếp (con trưởng cụ Linh). Mất ngày 17 tháng 7 năm 1944. Mộ táng tại Bắc Kạn.</w:t>
      </w:r>
    </w:p>
    <w:p>
      <w:pPr>
        <w:spacing w:before="200" w:line="360" w:lineRule="auto"/>
        <w:ind w:firstLine="720"/>
      </w:pPr>
      <w:r>
        <w:rPr>
          <w:rFonts w:ascii="Times New Roman" w:hAnsi="Times New Roman"/>
          <w:sz w:val="28"/>
        </w:rPr>
        <w:t>Cụ bà Nguyễn Thị Huyền. Cụ sinh năm 1911. Là con gái họ Nguyễn</w:t>
      </w:r>
    </w:p>
    <w:p>
      <w:pPr>
        <w:spacing w:before="200" w:line="360" w:lineRule="auto"/>
        <w:ind w:firstLine="720"/>
      </w:pPr>
      <w:r>
        <w:rPr>
          <w:rFonts w:ascii="Times New Roman" w:hAnsi="Times New Roman"/>
          <w:sz w:val="28"/>
        </w:rPr>
        <w:t>Đường. Cụ mất năm 1993. Thọ 82 tuổi. Mộ táng tại Bắc Kạn.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Trường</w:t>
      </w:r>
    </w:p>
    <w:p>
      <w:pPr>
        <w:spacing w:before="200" w:line="360" w:lineRule="auto"/>
        <w:ind w:firstLine="720"/>
      </w:pPr>
      <w:r>
        <w:rPr>
          <w:rFonts w:ascii="Times New Roman" w:hAnsi="Times New Roman"/>
          <w:sz w:val="28"/>
        </w:rPr>
        <w:t>❖</w:t>
        <w:tab/>
        <w:t>Nguyễn Thị Liếp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THÍNH</w:t>
            </w:r>
          </w:p>
        </w:tc>
      </w:tr>
    </w:tbl>
    <w:p>
      <w:pPr>
        <w:spacing w:before="200" w:line="360" w:lineRule="auto"/>
        <w:ind w:firstLine="720"/>
      </w:pPr>
      <w:r>
        <w:rPr>
          <w:rFonts w:ascii="Times New Roman" w:hAnsi="Times New Roman"/>
          <w:sz w:val="28"/>
        </w:rPr>
        <w:t>8.</w:t>
        <w:tab/>
        <w:t>Nguyễn Đắc Thính.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THIỆP</w:t>
            </w:r>
            <w:r>
              <w:rPr>
                <w:rFonts w:ascii="Times New Roman" w:hAnsi="Times New Roman"/>
                <w:sz w:val="28"/>
              </w:rPr>
              <w:br/>
              <w:t>Mất: --/--/1967 (ÂL)</w:t>
            </w:r>
          </w:p>
        </w:tc>
      </w:tr>
    </w:tbl>
    <w:p>
      <w:pPr>
        <w:spacing w:before="200" w:line="360" w:lineRule="auto"/>
        <w:ind w:firstLine="720"/>
      </w:pPr>
      <w:r>
        <w:rPr>
          <w:rFonts w:ascii="Times New Roman" w:hAnsi="Times New Roman"/>
          <w:sz w:val="28"/>
        </w:rPr>
        <w:t>9.</w:t>
        <w:tab/>
        <w:t>Nguyễn Thị Thiệp. Mất năm 1967. Không có chồng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TỈNH</w:t>
            </w:r>
            <w:r>
              <w:rPr>
                <w:rFonts w:ascii="Times New Roman" w:hAnsi="Times New Roman"/>
                <w:sz w:val="28"/>
              </w:rPr>
              <w:br/>
              <w:t>Sinh: --/--/1921</w:t>
            </w:r>
            <w:r>
              <w:rPr>
                <w:rFonts w:ascii="Times New Roman" w:hAnsi="Times New Roman"/>
                <w:sz w:val="28"/>
              </w:rPr>
              <w:br/>
              <w:t>Mất: 19/11/1990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BÙI THỊ ĐIỆP</w:t>
            </w:r>
            <w:r>
              <w:rPr>
                <w:rFonts w:ascii="Times New Roman" w:hAnsi="Times New Roman"/>
                <w:sz w:val="28"/>
              </w:rPr>
              <w:br/>
              <w:t>Sinh: --/--/1930</w:t>
            </w:r>
            <w:r>
              <w:rPr>
                <w:rFonts w:ascii="Times New Roman" w:hAnsi="Times New Roman"/>
                <w:sz w:val="28"/>
              </w:rPr>
              <w:br/>
              <w:t>Mất: 23/8/2018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10.</w:t>
        <w:tab/>
        <w:t>Nguyễn Đắc Tỉnh. Sinh năm 1921. Mất ngày 19 tháng 11 năm 1990.</w:t>
      </w:r>
    </w:p>
    <w:p>
      <w:pPr>
        <w:spacing w:before="200" w:line="360" w:lineRule="auto"/>
        <w:ind w:firstLine="720"/>
      </w:pPr>
      <w:r>
        <w:rPr>
          <w:rFonts w:ascii="Times New Roman" w:hAnsi="Times New Roman"/>
          <w:sz w:val="28"/>
        </w:rPr>
        <w:t>Thọ 70 .tuổi. Mộ táng tại Bắc Kạn.</w:t>
      </w:r>
    </w:p>
    <w:p>
      <w:pPr>
        <w:spacing w:before="200" w:line="360" w:lineRule="auto"/>
        <w:ind w:firstLine="720"/>
      </w:pPr>
      <w:r>
        <w:rPr>
          <w:rFonts w:ascii="Times New Roman" w:hAnsi="Times New Roman"/>
          <w:sz w:val="28"/>
        </w:rPr>
        <w:t>Cụ bà là Bùi Thị Điệp sinh năm 1930.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Son</w:t>
      </w:r>
    </w:p>
    <w:p>
      <w:pPr>
        <w:spacing w:before="200" w:line="360" w:lineRule="auto"/>
        <w:ind w:firstLine="720"/>
      </w:pPr>
      <w:r>
        <w:rPr>
          <w:rFonts w:ascii="Times New Roman" w:hAnsi="Times New Roman"/>
          <w:sz w:val="28"/>
        </w:rPr>
        <w:t>❖</w:t>
        <w:tab/>
        <w:t>Nguyễn Đắc Thủy</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 xml:space="preserve">Nguyễn Đắc Ngọc </w:t>
      </w:r>
    </w:p>
    <w:p>
      <w:pPr>
        <w:spacing w:before="200" w:line="360" w:lineRule="auto"/>
        <w:ind w:firstLine="720"/>
      </w:pPr>
      <w:r>
        <w:rPr>
          <w:rFonts w:ascii="Times New Roman" w:hAnsi="Times New Roman"/>
          <w:sz w:val="28"/>
        </w:rPr>
        <w:t>❖</w:t>
        <w:tab/>
        <w:t>Nguyễn Thị Dung</w:t>
      </w:r>
    </w:p>
    <w:p>
      <w:pPr>
        <w:spacing w:before="200" w:line="360" w:lineRule="auto"/>
        <w:ind w:firstLine="720"/>
      </w:pPr>
      <w:r>
        <w:rPr>
          <w:rFonts w:ascii="Times New Roman" w:hAnsi="Times New Roman"/>
          <w:sz w:val="28"/>
        </w:rPr>
        <w:t>❖</w:t>
        <w:tab/>
        <w:t>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NHỚN</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11.</w:t>
        <w:tab/>
        <w:t>Nguyễn Thị Nhớn. Cụ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THƯỜNG</w:t>
            </w:r>
            <w:r>
              <w:rPr>
                <w:rFonts w:ascii="Times New Roman" w:hAnsi="Times New Roman"/>
                <w:sz w:val="28"/>
              </w:rPr>
              <w:br/>
              <w:t>Mất: --/--/1992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12.</w:t>
        <w:tab/>
        <w:t>Nguyễn Thị Thường. Mất năm 1992 tại Bắc Kạn. Cụ làm dâu họ Hà Văn ở thị xã Bắc Kạn.</w:t>
      </w:r>
    </w:p>
    <w:p>
      <w:pPr>
        <w:spacing w:line="360" w:lineRule="auto"/>
        <w:jc w:val="center"/>
      </w:pPr>
      <w:r>
        <w:rPr>
          <w:rFonts w:ascii="Times New Roman" w:hAnsi="Times New Roman"/>
          <w:b/>
          <w:sz w:val="28"/>
        </w:rPr>
        <w:t>CON ÔNG NGUYỄN ĐẮC PHẨM VÀ BÀ NGUYỄN THỊ LŨY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OẢN</w:t>
            </w:r>
          </w:p>
        </w:tc>
      </w:tr>
    </w:tbl>
    <w:p>
      <w:pPr>
        <w:spacing w:before="200" w:line="360" w:lineRule="auto"/>
        <w:ind w:firstLine="720"/>
      </w:pPr>
      <w:r>
        <w:rPr>
          <w:rFonts w:ascii="Times New Roman" w:hAnsi="Times New Roman"/>
          <w:sz w:val="28"/>
        </w:rPr>
        <w:t>13.</w:t>
        <w:tab/>
        <w:t>Nguyễn Thị Oản là con gái đầu cụ Phẩm. Lúc sinh thời cụ làm đậu. Cụ lấy chồng ở Ý Yên - Nam Định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NHAM</w:t>
            </w:r>
            <w:r>
              <w:rPr>
                <w:rFonts w:ascii="Times New Roman" w:hAnsi="Times New Roman"/>
                <w:sz w:val="28"/>
              </w:rPr>
              <w:br/>
              <w:t>Mất: 3/10/---- (ÂL)</w:t>
            </w:r>
            <w:r>
              <w:rPr>
                <w:rFonts w:ascii="Times New Roman" w:hAnsi="Times New Roman"/>
                <w:sz w:val="28"/>
              </w:rPr>
              <w:br/>
              <w:t>Mộ: Nghĩa trang Phấn Mễ</w:t>
            </w:r>
          </w:p>
        </w:tc>
        <w:tc>
          <w:tcPr>
            <w:tcW w:type="dxa" w:w="3326"/>
          </w:tcPr>
          <w:p>
            <w:pPr>
              <w:spacing w:before="200"/>
              <w:jc w:val="center"/>
            </w:pPr>
            <w:r>
              <w:rPr>
                <w:rFonts w:ascii="Times New Roman" w:hAnsi="Times New Roman"/>
                <w:b/>
                <w:sz w:val="28"/>
              </w:rPr>
              <w:t>LÊ THỊ ĐẶC</w:t>
            </w:r>
          </w:p>
        </w:tc>
      </w:tr>
    </w:tbl>
    <w:p>
      <w:pPr>
        <w:spacing w:before="200" w:line="360" w:lineRule="auto"/>
        <w:ind w:firstLine="720"/>
      </w:pPr>
      <w:r>
        <w:rPr>
          <w:rFonts w:ascii="Times New Roman" w:hAnsi="Times New Roman"/>
          <w:sz w:val="28"/>
        </w:rPr>
        <w:t>14.</w:t>
        <w:tab/>
        <w:t>Nguyễn Đắc Nham (con trai trưởng cụ Phẩm). Mất ngày 3 tháng 10.</w:t>
      </w:r>
    </w:p>
    <w:p>
      <w:pPr>
        <w:spacing w:before="200" w:line="360" w:lineRule="auto"/>
        <w:ind w:firstLine="720"/>
      </w:pPr>
      <w:r>
        <w:rPr>
          <w:rFonts w:ascii="Times New Roman" w:hAnsi="Times New Roman"/>
          <w:sz w:val="28"/>
        </w:rPr>
        <w:t>Mộ táng tại Phấn Mễ - Thái Nguyên.</w:t>
      </w:r>
    </w:p>
    <w:p>
      <w:pPr>
        <w:spacing w:before="200" w:line="360" w:lineRule="auto"/>
        <w:ind w:firstLine="720"/>
      </w:pPr>
      <w:r>
        <w:rPr>
          <w:rFonts w:ascii="Times New Roman" w:hAnsi="Times New Roman"/>
          <w:sz w:val="28"/>
        </w:rPr>
        <w:t>Cụ bà là Lê Thị Đặc. Là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Lâm</w:t>
      </w:r>
    </w:p>
    <w:p>
      <w:pPr>
        <w:spacing w:before="200" w:line="360" w:lineRule="auto"/>
        <w:ind w:firstLine="720"/>
      </w:pPr>
      <w:r>
        <w:rPr>
          <w:rFonts w:ascii="Times New Roman" w:hAnsi="Times New Roman"/>
          <w:sz w:val="28"/>
        </w:rPr>
        <w:t>❖</w:t>
        <w:tab/>
        <w:t>Nguyễn Thị Hàm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LAM</w:t>
            </w:r>
            <w:r>
              <w:rPr>
                <w:rFonts w:ascii="Times New Roman" w:hAnsi="Times New Roman"/>
                <w:sz w:val="28"/>
              </w:rPr>
              <w:br/>
              <w:t>Mất: 3/5/---- (ÂL)</w:t>
            </w:r>
            <w:r>
              <w:rPr>
                <w:rFonts w:ascii="Times New Roman" w:hAnsi="Times New Roman"/>
                <w:sz w:val="28"/>
              </w:rPr>
              <w:br/>
              <w:t>Mộ: Bãi Tù Vũ - Cổng Cầu</w:t>
            </w:r>
          </w:p>
        </w:tc>
      </w:tr>
    </w:tbl>
    <w:p>
      <w:pPr>
        <w:spacing w:before="200" w:line="360" w:lineRule="auto"/>
        <w:ind w:firstLine="720"/>
      </w:pPr>
      <w:r>
        <w:rPr>
          <w:rFonts w:ascii="Times New Roman" w:hAnsi="Times New Roman"/>
          <w:sz w:val="28"/>
        </w:rPr>
        <w:t>15.</w:t>
        <w:tab/>
        <w:t>Nguyễn Đắc Lam (con trai thứ cụ Phẩm). Mất ngày 3 tháng 5. Mộ táng tại Bãi Tù Vũ – Cổng Cầu, Xuân Trạch.</w:t>
      </w:r>
    </w:p>
    <w:p>
      <w:pPr>
        <w:spacing w:before="200" w:line="360" w:lineRule="auto"/>
        <w:ind w:firstLine="720"/>
      </w:pPr>
      <w:r>
        <w:rPr>
          <w:rFonts w:ascii="Times New Roman" w:hAnsi="Times New Roman"/>
          <w:sz w:val="28"/>
        </w:rPr>
        <w:t>Cụ sinh: Nguyễn Thị Tham.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DUNG</w:t>
            </w:r>
          </w:p>
        </w:tc>
      </w:tr>
    </w:tbl>
    <w:p>
      <w:pPr>
        <w:spacing w:before="200" w:line="360" w:lineRule="auto"/>
        <w:ind w:firstLine="720"/>
      </w:pPr>
      <w:r>
        <w:rPr>
          <w:rFonts w:ascii="Times New Roman" w:hAnsi="Times New Roman"/>
          <w:sz w:val="28"/>
        </w:rPr>
        <w:t>16.</w:t>
        <w:tab/>
        <w:t>Nguyễn Thị Dung.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DINH</w:t>
            </w:r>
          </w:p>
        </w:tc>
      </w:tr>
    </w:tbl>
    <w:p>
      <w:pPr>
        <w:spacing w:before="200" w:line="360" w:lineRule="auto"/>
        <w:ind w:firstLine="720"/>
      </w:pPr>
      <w:r>
        <w:rPr>
          <w:rFonts w:ascii="Times New Roman" w:hAnsi="Times New Roman"/>
          <w:sz w:val="28"/>
        </w:rPr>
        <w:t>17.</w:t>
        <w:tab/>
        <w:t>Nguyễn Thị Dinh.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LUNG</w:t>
            </w:r>
          </w:p>
        </w:tc>
      </w:tr>
    </w:tbl>
    <w:p>
      <w:pPr>
        <w:spacing w:before="200" w:line="360" w:lineRule="auto"/>
        <w:ind w:firstLine="720"/>
      </w:pPr>
      <w:r>
        <w:rPr>
          <w:rFonts w:ascii="Times New Roman" w:hAnsi="Times New Roman"/>
          <w:sz w:val="28"/>
        </w:rPr>
        <w:t>18.</w:t>
        <w:tab/>
        <w:t>Nguyễn Thị Lung. Con gái cụ Phẩm.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BÉ</w:t>
            </w:r>
          </w:p>
        </w:tc>
      </w:tr>
    </w:tbl>
    <w:p>
      <w:pPr>
        <w:spacing w:before="200" w:line="360" w:lineRule="auto"/>
        <w:ind w:firstLine="720"/>
      </w:pPr>
      <w:r>
        <w:rPr>
          <w:rFonts w:ascii="Times New Roman" w:hAnsi="Times New Roman"/>
          <w:sz w:val="28"/>
        </w:rPr>
        <w:t>19.</w:t>
        <w:tab/>
        <w:t>Nguyễn Thị Bé. Con gái cụ Phẩm.</w:t>
      </w:r>
    </w:p>
    <w:p>
      <w:pPr>
        <w:spacing w:line="360" w:lineRule="auto"/>
        <w:jc w:val="center"/>
      </w:pPr>
      <w:r>
        <w:rPr>
          <w:rFonts w:ascii="Times New Roman" w:hAnsi="Times New Roman"/>
          <w:b/>
          <w:sz w:val="28"/>
        </w:rPr>
        <w:t>CON ÔNG NGUYỄN ĐẮC SÍCH VÀ BÀ NGUYỄN THỊ THƯNG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THÌNH</w:t>
            </w:r>
          </w:p>
        </w:tc>
      </w:tr>
    </w:tbl>
    <w:p>
      <w:pPr>
        <w:spacing w:before="200" w:line="360" w:lineRule="auto"/>
        <w:ind w:firstLine="720"/>
      </w:pPr>
      <w:r>
        <w:rPr>
          <w:rFonts w:ascii="Times New Roman" w:hAnsi="Times New Roman"/>
          <w:sz w:val="28"/>
        </w:rPr>
        <w:t>20.</w:t>
        <w:tab/>
        <w:t>Nguyễn Thị Thình. Con gái cụ Sích. Cụ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DẬT</w:t>
            </w:r>
            <w:r>
              <w:rPr>
                <w:rFonts w:ascii="Times New Roman" w:hAnsi="Times New Roman"/>
                <w:sz w:val="28"/>
              </w:rPr>
              <w:br/>
              <w:t>Sinh: --/--/1920</w:t>
            </w:r>
            <w:r>
              <w:rPr>
                <w:rFonts w:ascii="Times New Roman" w:hAnsi="Times New Roman"/>
                <w:sz w:val="28"/>
              </w:rPr>
              <w:br/>
              <w:t>Mất: 16/8/2010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KHẢI</w:t>
            </w:r>
            <w:r>
              <w:rPr>
                <w:rFonts w:ascii="Times New Roman" w:hAnsi="Times New Roman"/>
                <w:sz w:val="28"/>
              </w:rPr>
              <w:br/>
              <w:t>Sinh: --/--/1916</w:t>
            </w:r>
            <w:r>
              <w:rPr>
                <w:rFonts w:ascii="Times New Roman" w:hAnsi="Times New Roman"/>
                <w:sz w:val="28"/>
              </w:rPr>
              <w:br/>
              <w:t>Mất: 14/8/1996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21.</w:t>
        <w:tab/>
        <w:t>Nguyễn Đắc Dật. Con trưởng cụ Sích.</w:t>
      </w:r>
    </w:p>
    <w:p>
      <w:pPr>
        <w:spacing w:before="200" w:line="360" w:lineRule="auto"/>
        <w:ind w:firstLine="720"/>
      </w:pPr>
      <w:r>
        <w:rPr>
          <w:rFonts w:ascii="Times New Roman" w:hAnsi="Times New Roman"/>
          <w:sz w:val="28"/>
        </w:rPr>
        <w:t>Cụ sinh năm 1920. Cụ làm đậu, biết đọc, viết chữ nho. Trong kháng chiến chống Pháp cụ hoạt động du kích bị địch bắt tra tấn nhiều lần nhưng cụ không khai. Thời chống Mỹ Cụ làm thủ kho HTX. Năm 1987 cụ hướng dẫn con cháu viết gia phả từ đời 1 đến đời 5. Cuối năm 1992, cụ tổ chức chuyển mộ tổ bà và xây mộ 2 cụ tổ tại Thần Nông. Cụ mất ngày 16 tháng 8 năm 2010. Thọ 91 tuổi. Mộ táng tại Bãi Cát, thôn Xuân Trạch.</w:t>
      </w:r>
    </w:p>
    <w:p>
      <w:pPr>
        <w:spacing w:before="200" w:line="360" w:lineRule="auto"/>
        <w:ind w:firstLine="720"/>
      </w:pPr>
      <w:r>
        <w:rPr>
          <w:rFonts w:ascii="Times New Roman" w:hAnsi="Times New Roman"/>
          <w:sz w:val="28"/>
        </w:rPr>
        <w:t>Cụ bà Nguyền Thị Khải. Con gái họ Nguyễn Văn. Sinh năm 1916. Mất ngày 14 tháng 8 năm 1996. Hưởng thọ 81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Dư</w:t>
      </w:r>
    </w:p>
    <w:p>
      <w:pPr>
        <w:spacing w:before="200" w:line="360" w:lineRule="auto"/>
        <w:ind w:firstLine="720"/>
      </w:pPr>
      <w:r>
        <w:rPr>
          <w:rFonts w:ascii="Times New Roman" w:hAnsi="Times New Roman"/>
          <w:sz w:val="28"/>
        </w:rPr>
        <w:t>❖</w:t>
        <w:tab/>
        <w:t>Nguyễn Đẳc Ích</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Hậu</w:t>
      </w:r>
    </w:p>
    <w:p>
      <w:pPr>
        <w:spacing w:before="200" w:line="360" w:lineRule="auto"/>
        <w:ind w:firstLine="720"/>
      </w:pPr>
      <w:r>
        <w:rPr>
          <w:rFonts w:ascii="Times New Roman" w:hAnsi="Times New Roman"/>
          <w:sz w:val="28"/>
        </w:rPr>
        <w:t>❖</w:t>
        <w:tab/>
        <w:t>Nguyễn Thị Thành</w:t>
      </w:r>
    </w:p>
    <w:p>
      <w:pPr>
        <w:spacing w:before="200" w:line="360" w:lineRule="auto"/>
        <w:ind w:firstLine="720"/>
      </w:pPr>
      <w:r>
        <w:rPr>
          <w:rFonts w:ascii="Times New Roman" w:hAnsi="Times New Roman"/>
          <w:sz w:val="28"/>
        </w:rPr>
        <w:t>❖</w:t>
        <w:tab/>
        <w:t>Nguyễn Đắc Sung</w:t>
      </w:r>
    </w:p>
    <w:p>
      <w:pPr>
        <w:spacing w:before="200" w:line="360" w:lineRule="auto"/>
        <w:ind w:firstLine="720"/>
      </w:pPr>
      <w:r>
        <w:rPr>
          <w:rFonts w:ascii="Times New Roman" w:hAnsi="Times New Roman"/>
          <w:sz w:val="28"/>
        </w:rPr>
        <w:t>❖</w:t>
        <w:tab/>
        <w:t>Nguyễn Đắc Sướng</w:t>
      </w:r>
    </w:p>
    <w:p>
      <w:pPr>
        <w:spacing w:before="200" w:line="360" w:lineRule="auto"/>
        <w:ind w:firstLine="720"/>
      </w:pPr>
      <w:r>
        <w:rPr>
          <w:rFonts w:ascii="Times New Roman" w:hAnsi="Times New Roman"/>
          <w:sz w:val="28"/>
        </w:rPr>
        <w:t>❖</w:t>
        <w:tab/>
        <w:t>Nguyễn Đắc Hoà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MỒI</w:t>
            </w:r>
          </w:p>
        </w:tc>
      </w:tr>
    </w:tbl>
    <w:p>
      <w:pPr>
        <w:spacing w:before="200" w:line="360" w:lineRule="auto"/>
        <w:ind w:firstLine="720"/>
      </w:pPr>
      <w:r>
        <w:rPr>
          <w:rFonts w:ascii="Times New Roman" w:hAnsi="Times New Roman"/>
          <w:sz w:val="28"/>
        </w:rPr>
        <w:t>22.</w:t>
        <w:tab/>
        <w:t>Nguyễn Thị Mồi (con gái cụ Sích). Cụ lấy chồng họ Đỗ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THÚ</w:t>
            </w:r>
            <w:r>
              <w:rPr>
                <w:rFonts w:ascii="Times New Roman" w:hAnsi="Times New Roman"/>
                <w:sz w:val="28"/>
              </w:rPr>
              <w:br/>
              <w:t>Mất: 20/8/----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LÀM</w:t>
            </w:r>
            <w:r>
              <w:rPr>
                <w:rFonts w:ascii="Times New Roman" w:hAnsi="Times New Roman"/>
                <w:sz w:val="28"/>
              </w:rPr>
              <w:br/>
              <w:t>Mất: 26/1/---- (ÂL)</w:t>
            </w:r>
            <w:r>
              <w:rPr>
                <w:rFonts w:ascii="Times New Roman" w:hAnsi="Times New Roman"/>
                <w:sz w:val="28"/>
              </w:rPr>
              <w:br/>
              <w:t>Mộ: Nghĩa trang Xuân Trạch</w:t>
            </w:r>
          </w:p>
        </w:tc>
      </w:tr>
      <w:tr>
        <w:trPr>
          <w:trHeight w:hRule="auto"/>
        </w:trPr>
        <w:tc>
          <w:tcPr>
            <w:tcW w:type="dxa" w:w="3326"/>
          </w:tcPr>
          <w:p/>
        </w:tc>
        <w:tc>
          <w:tcPr>
            <w:tcW w:type="dxa" w:w="3326"/>
          </w:tcPr>
          <w:p>
            <w:pPr>
              <w:spacing w:before="200"/>
              <w:jc w:val="center"/>
            </w:pPr>
            <w:r>
              <w:rPr>
                <w:rFonts w:ascii="Times New Roman" w:hAnsi="Times New Roman"/>
                <w:b/>
                <w:sz w:val="28"/>
              </w:rPr>
              <w:t>HỨA THỊ MAI</w:t>
            </w:r>
            <w:r>
              <w:rPr>
                <w:rFonts w:ascii="Times New Roman" w:hAnsi="Times New Roman"/>
                <w:sz w:val="28"/>
              </w:rPr>
              <w:br/>
              <w:t>Sinh: --/--/1924</w:t>
            </w:r>
          </w:p>
        </w:tc>
      </w:tr>
    </w:tbl>
    <w:p>
      <w:pPr>
        <w:spacing w:before="200" w:line="360" w:lineRule="auto"/>
        <w:ind w:firstLine="720"/>
      </w:pPr>
      <w:r>
        <w:rPr>
          <w:rFonts w:ascii="Times New Roman" w:hAnsi="Times New Roman"/>
          <w:sz w:val="28"/>
        </w:rPr>
        <w:t>23.</w:t>
        <w:tab/>
        <w:t>Nguyễn Đắc Thú (tức Đào Hữu Hải) con trai thứ cụ Sích. Trong kháng chiến chống Pháp cụ làm xã đội phó du kích. Cụ thay tên đổi họ để hoạt động cách mạng. Bị địch bắt mặc dù kẻ thù đánh đập dã man nhưng cụ không khai, một lòng trung thành với cách mạng, với Đảng. Hòa bình lập lại cụ là phó chủ tịch phụ trách công an của xã Thanh Lương, quận 7 Hà Nội nay là quận Hai Bà Trưng. Sau đó về phòng nhà đất quận Hai Bà Trưng. Cụ được Thủ tướng chính phủ tặng bằng khen có công với cách mạng trong cuộc kháng chiến chống Pháp. Cụ mất ngày 20 tháng 8. Mộ táng tại bãi sau Nhà. Tháng 12 năm 2011 chuyển mộ cụ về Bãi Cát.</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 xml:space="preserve">Chính thất Lê Thị Làm. Cụ là con gái họ Lê Hữu. Cụ làm nghề nhuộm vải nên kinh tế phát triển. Cụ mất ngày 26 tháng 1. Mộ táng tại Bãi Cát. </w:t>
      </w:r>
    </w:p>
    <w:p>
      <w:pPr>
        <w:spacing w:before="200" w:line="360" w:lineRule="auto"/>
        <w:ind w:firstLine="720"/>
      </w:pPr>
      <w:r>
        <w:rPr>
          <w:rFonts w:ascii="Times New Roman" w:hAnsi="Times New Roman"/>
          <w:sz w:val="28"/>
        </w:rPr>
        <w:t>Cụ sinh: Nguyễn Thị Thật (Đào Thị Thật), Nguyễn Đắc Hùng (Đào</w:t>
      </w:r>
    </w:p>
    <w:p>
      <w:pPr>
        <w:spacing w:before="200" w:line="360" w:lineRule="auto"/>
        <w:ind w:firstLine="720"/>
      </w:pPr>
      <w:r>
        <w:rPr>
          <w:rFonts w:ascii="Times New Roman" w:hAnsi="Times New Roman"/>
          <w:sz w:val="28"/>
        </w:rPr>
        <w:t>(Đào Hữu Bình)</w:t>
      </w:r>
    </w:p>
    <w:p>
      <w:pPr>
        <w:spacing w:before="200" w:line="360" w:lineRule="auto"/>
        <w:ind w:firstLine="720"/>
      </w:pPr>
      <w:r>
        <w:rPr>
          <w:rFonts w:ascii="Times New Roman" w:hAnsi="Times New Roman"/>
          <w:sz w:val="28"/>
        </w:rPr>
        <w:t>❖</w:t>
        <w:tab/>
        <w:t>Thứ thất Hứa Thị Mai sinh năm 1924.</w:t>
      </w:r>
    </w:p>
    <w:p>
      <w:pPr>
        <w:spacing w:before="200" w:line="360" w:lineRule="auto"/>
        <w:ind w:firstLine="720"/>
      </w:pPr>
      <w:r>
        <w:rPr>
          <w:rFonts w:ascii="Times New Roman" w:hAnsi="Times New Roman"/>
          <w:sz w:val="28"/>
        </w:rPr>
        <w:t>Cụ sinh: Nguyễn Thị Bích Diệp sinh năm 1958 (Đào Bích Diệp), Nguyễn Thị Kim Duyên sinh năm 1962 (Đào Kim Duyên), Nguyễn Thị Minh Duệ sinh năm 1962 (Đào Minh Duệ), Nguyễn Đắc Dương sinh năm 1968 (Đào Ánh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VUI</w:t>
            </w:r>
            <w:r>
              <w:rPr>
                <w:rFonts w:ascii="Times New Roman" w:hAnsi="Times New Roman"/>
                <w:sz w:val="28"/>
              </w:rPr>
              <w:br/>
              <w:t>Mất: 23/5/----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24.</w:t>
        <w:tab/>
        <w:t>Nguyễn Thị Vui. Con gái út cụ Sích. Mất ngày 23 tháng 5. Mộ táng tại Đa Tán - Xuân Canh.</w:t>
      </w:r>
    </w:p>
    <w:p>
      <w:pPr>
        <w:spacing w:line="360" w:lineRule="auto"/>
        <w:jc w:val="center"/>
      </w:pPr>
      <w:r>
        <w:rPr>
          <w:rFonts w:ascii="Times New Roman" w:hAnsi="Times New Roman"/>
          <w:b/>
          <w:sz w:val="28"/>
        </w:rPr>
        <w:t>CON ÔNG NGUYỄN ĐẮC TUẾ VÀ BÀ BÙI THỊ LUYẾN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CHẢN</w:t>
            </w:r>
            <w:r>
              <w:rPr>
                <w:rFonts w:ascii="Times New Roman" w:hAnsi="Times New Roman"/>
                <w:sz w:val="28"/>
              </w:rPr>
              <w:br/>
              <w:t>Mất: 19/5/----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BÙI THỊ THỤ</w:t>
            </w:r>
            <w:r>
              <w:rPr>
                <w:rFonts w:ascii="Times New Roman" w:hAnsi="Times New Roman"/>
                <w:sz w:val="28"/>
              </w:rPr>
              <w:br/>
              <w:t>Mất: 19/1/---- (ÂL)</w:t>
            </w:r>
            <w:r>
              <w:rPr>
                <w:rFonts w:ascii="Times New Roman" w:hAnsi="Times New Roman"/>
                <w:sz w:val="28"/>
              </w:rPr>
              <w:br/>
              <w:t>Mộ: Bãi Tù Vũ Cổng Cầu</w:t>
            </w:r>
          </w:p>
        </w:tc>
      </w:tr>
    </w:tbl>
    <w:p>
      <w:pPr>
        <w:spacing w:before="200" w:line="360" w:lineRule="auto"/>
        <w:ind w:firstLine="720"/>
      </w:pPr>
      <w:r>
        <w:rPr>
          <w:rFonts w:ascii="Times New Roman" w:hAnsi="Times New Roman"/>
          <w:sz w:val="28"/>
        </w:rPr>
        <w:t>1.</w:t>
        <w:tab/>
        <w:t>Nguyễn Đắc Chản (con trưởng cụ Tuế), mất ngày 19 tháng 5. Mộ táng tại Đỉnh Đường, thôn Xuân Trạch.</w:t>
      </w:r>
    </w:p>
    <w:p>
      <w:pPr>
        <w:spacing w:before="200" w:line="360" w:lineRule="auto"/>
        <w:ind w:firstLine="720"/>
      </w:pPr>
      <w:r>
        <w:rPr>
          <w:rFonts w:ascii="Times New Roman" w:hAnsi="Times New Roman"/>
          <w:sz w:val="28"/>
        </w:rPr>
        <w:t>Cụ bà là Bùi Thị Thụ. Mất ngày 19 tháng 1. Mộ táng tại Bãi Tù Vũ.</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Thức</w:t>
      </w:r>
    </w:p>
    <w:p>
      <w:pPr>
        <w:spacing w:before="200" w:line="360" w:lineRule="auto"/>
        <w:ind w:firstLine="720"/>
      </w:pPr>
      <w:r>
        <w:rPr>
          <w:rFonts w:ascii="Times New Roman" w:hAnsi="Times New Roman"/>
          <w:sz w:val="28"/>
        </w:rPr>
        <w:t>❖</w:t>
        <w:tab/>
        <w:t xml:space="preserve">Nguyễn Đắc Thực </w:t>
      </w:r>
    </w:p>
    <w:p>
      <w:pPr>
        <w:spacing w:before="200" w:line="360" w:lineRule="auto"/>
        <w:ind w:firstLine="720"/>
      </w:pPr>
      <w:r>
        <w:rPr>
          <w:rFonts w:ascii="Times New Roman" w:hAnsi="Times New Roman"/>
          <w:sz w:val="28"/>
        </w:rPr>
        <w:t>❖</w:t>
        <w:tab/>
        <w:t>Nguyễn Đắc Thà</w:t>
      </w:r>
    </w:p>
    <w:p>
      <w:pPr>
        <w:spacing w:before="200" w:line="360" w:lineRule="auto"/>
        <w:ind w:firstLine="720"/>
      </w:pPr>
      <w:r>
        <w:rPr>
          <w:rFonts w:ascii="Times New Roman" w:hAnsi="Times New Roman"/>
          <w:sz w:val="28"/>
        </w:rPr>
        <w:t>❖</w:t>
        <w:tab/>
        <w:t>Nguyễn Thị Xuyên</w:t>
      </w:r>
    </w:p>
    <w:p>
      <w:pPr>
        <w:spacing w:before="200" w:line="360" w:lineRule="auto"/>
        <w:ind w:firstLine="720"/>
      </w:pPr>
      <w:r>
        <w:rPr>
          <w:rFonts w:ascii="Times New Roman" w:hAnsi="Times New Roman"/>
          <w:sz w:val="28"/>
        </w:rPr>
        <w:t>❖</w:t>
        <w:tab/>
        <w:t>Nguyễn Thị Thường</w:t>
      </w:r>
    </w:p>
    <w:p>
      <w:pPr>
        <w:spacing w:before="200" w:line="360" w:lineRule="auto"/>
        <w:ind w:firstLine="720"/>
      </w:pPr>
      <w:r>
        <w:rPr>
          <w:rFonts w:ascii="Times New Roman" w:hAnsi="Times New Roman"/>
          <w:sz w:val="28"/>
        </w:rPr>
        <w:t>❖</w:t>
        <w:tab/>
        <w:t>Nguyễn Thị Diệu.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VỰC</w:t>
            </w:r>
            <w:r>
              <w:rPr>
                <w:rFonts w:ascii="Times New Roman" w:hAnsi="Times New Roman"/>
                <w:sz w:val="28"/>
              </w:rPr>
              <w:br/>
              <w:t>Mất: 3/3/----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THAN</w:t>
            </w:r>
            <w:r>
              <w:rPr>
                <w:rFonts w:ascii="Times New Roman" w:hAnsi="Times New Roman"/>
                <w:sz w:val="28"/>
              </w:rPr>
              <w:br/>
              <w:t>Mất: 28/5/---- (ÂL)</w:t>
            </w:r>
            <w:r>
              <w:rPr>
                <w:rFonts w:ascii="Times New Roman" w:hAnsi="Times New Roman"/>
                <w:sz w:val="28"/>
              </w:rPr>
              <w:br/>
              <w:t>Mộ: Đa Tán Xuân Canh</w:t>
            </w:r>
          </w:p>
        </w:tc>
      </w:tr>
    </w:tbl>
    <w:p>
      <w:pPr>
        <w:spacing w:before="200" w:line="360" w:lineRule="auto"/>
        <w:ind w:firstLine="720"/>
      </w:pPr>
      <w:r>
        <w:rPr>
          <w:rFonts w:ascii="Times New Roman" w:hAnsi="Times New Roman"/>
          <w:sz w:val="28"/>
        </w:rPr>
        <w:t>2.</w:t>
        <w:tab/>
        <w:t>Nguyễn Đắc Vực (con thứ cụ Tuế). Mất ngày 3 tháng 3. Mộ táng tại Bãi Cát.</w:t>
      </w:r>
    </w:p>
    <w:p>
      <w:pPr>
        <w:spacing w:before="200" w:line="360" w:lineRule="auto"/>
        <w:ind w:firstLine="720"/>
      </w:pPr>
      <w:r>
        <w:rPr>
          <w:rFonts w:ascii="Times New Roman" w:hAnsi="Times New Roman"/>
          <w:sz w:val="28"/>
        </w:rPr>
        <w:t>Cụ bà là Nguyên Thị Than. Mất ngày 28 tháng 5. Mộ táng tại Đa Tán, thôn Xuân Trạch cũ, nay thuộc thôn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Vinh</w:t>
      </w:r>
    </w:p>
    <w:p>
      <w:pPr>
        <w:spacing w:before="200" w:line="360" w:lineRule="auto"/>
        <w:ind w:firstLine="720"/>
      </w:pPr>
      <w:r>
        <w:rPr>
          <w:rFonts w:ascii="Times New Roman" w:hAnsi="Times New Roman"/>
          <w:sz w:val="28"/>
        </w:rPr>
        <w:t>❖</w:t>
        <w:tab/>
        <w:t>Nguyễn Thị Phin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LỊCH</w:t>
            </w:r>
          </w:p>
        </w:tc>
      </w:tr>
    </w:tbl>
    <w:p>
      <w:pPr>
        <w:spacing w:before="200" w:line="360" w:lineRule="auto"/>
        <w:ind w:firstLine="720"/>
      </w:pPr>
      <w:r>
        <w:rPr>
          <w:rFonts w:ascii="Times New Roman" w:hAnsi="Times New Roman"/>
          <w:sz w:val="28"/>
        </w:rPr>
        <w:t>3.</w:t>
        <w:tab/>
        <w:t>Nguyễn Thị Lịch (con gái cụ Tuế). Cụ làm dâu họ Đào Hứa.</w:t>
      </w:r>
    </w:p>
    <w:p>
      <w:pPr>
        <w:pStyle w:val="Heading1"/>
        <w:spacing w:line="360" w:lineRule="auto"/>
        <w:jc w:val="center"/>
      </w:pPr>
      <w:r>
        <w:rPr>
          <w:rFonts w:ascii="Times New Roman" w:hAnsi="Times New Roman"/>
          <w:sz w:val="28"/>
        </w:rPr>
        <w:t>ĐỜI THỨ 6</w:t>
      </w:r>
    </w:p>
    <w:p>
      <w:pPr>
        <w:spacing w:line="360" w:lineRule="auto"/>
        <w:jc w:val="center"/>
      </w:pPr>
      <w:r>
        <w:rPr>
          <w:rFonts w:ascii="Times New Roman" w:hAnsi="Times New Roman"/>
          <w:b/>
          <w:sz w:val="28"/>
        </w:rPr>
        <w:t>CON ÔNG NGUYỄN ĐẮC CHẢN VÀ BÀ BÙI THỊ THỤ</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THỨC</w:t>
            </w:r>
            <w:r>
              <w:rPr>
                <w:rFonts w:ascii="Times New Roman" w:hAnsi="Times New Roman"/>
                <w:sz w:val="28"/>
              </w:rPr>
              <w:br/>
              <w:t>Sinh: --/--/1913</w:t>
            </w:r>
            <w:r>
              <w:rPr>
                <w:rFonts w:ascii="Times New Roman" w:hAnsi="Times New Roman"/>
                <w:sz w:val="28"/>
              </w:rPr>
              <w:br/>
              <w:t>Mất: 29/9/----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LÊ THỊ A</w:t>
            </w:r>
            <w:r>
              <w:rPr>
                <w:rFonts w:ascii="Times New Roman" w:hAnsi="Times New Roman"/>
                <w:sz w:val="28"/>
              </w:rPr>
              <w:br/>
              <w:t>Mất: 23/7/----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w:t>
        <w:tab/>
        <w:t>Nguyễn Đắc Thức sinh năm 1913, là con trưởng của cụ Chản. Mất ngày 29 tháng 9. Mộ táng tại Bãi Cát.</w:t>
      </w:r>
    </w:p>
    <w:p>
      <w:pPr>
        <w:spacing w:before="200" w:line="360" w:lineRule="auto"/>
        <w:ind w:firstLine="720"/>
      </w:pPr>
      <w:r>
        <w:rPr>
          <w:rFonts w:ascii="Times New Roman" w:hAnsi="Times New Roman"/>
          <w:sz w:val="28"/>
        </w:rPr>
        <w:t>Cụ bà là Lê Thị A. Là con gái họ Lê Xuân. Mất ngày 23 tháng 7.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Ca</w:t>
      </w:r>
    </w:p>
    <w:p>
      <w:pPr>
        <w:spacing w:before="200" w:line="360" w:lineRule="auto"/>
        <w:ind w:firstLine="720"/>
      </w:pPr>
      <w:r>
        <w:rPr>
          <w:rFonts w:ascii="Times New Roman" w:hAnsi="Times New Roman"/>
          <w:sz w:val="28"/>
        </w:rPr>
        <w:t>❖</w:t>
        <w:tab/>
        <w:t>Nguyễn Thị Lan</w:t>
      </w:r>
    </w:p>
    <w:p>
      <w:pPr>
        <w:spacing w:before="200" w:line="360" w:lineRule="auto"/>
        <w:ind w:firstLine="720"/>
      </w:pPr>
      <w:r>
        <w:rPr>
          <w:rFonts w:ascii="Times New Roman" w:hAnsi="Times New Roman"/>
          <w:sz w:val="28"/>
        </w:rPr>
        <w:t>❖</w:t>
        <w:tab/>
        <w:t>Nguyễn Đắc Thành</w:t>
      </w:r>
    </w:p>
    <w:p>
      <w:pPr>
        <w:spacing w:before="200" w:line="360" w:lineRule="auto"/>
        <w:ind w:firstLine="720"/>
      </w:pPr>
      <w:r>
        <w:rPr>
          <w:rFonts w:ascii="Times New Roman" w:hAnsi="Times New Roman"/>
          <w:sz w:val="28"/>
        </w:rPr>
        <w:t>❖</w:t>
        <w:tab/>
        <w:t>Nguyễn Đắc Đô</w:t>
      </w:r>
    </w:p>
    <w:p>
      <w:pPr>
        <w:spacing w:before="200" w:line="360" w:lineRule="auto"/>
        <w:ind w:firstLine="720"/>
      </w:pPr>
      <w:r>
        <w:rPr>
          <w:rFonts w:ascii="Times New Roman" w:hAnsi="Times New Roman"/>
          <w:sz w:val="28"/>
        </w:rPr>
        <w:t>❖</w:t>
        <w:tab/>
        <w:t>Nguyễn Đắc Tài</w:t>
      </w:r>
    </w:p>
    <w:p>
      <w:pPr>
        <w:spacing w:before="200" w:line="360" w:lineRule="auto"/>
        <w:ind w:firstLine="720"/>
      </w:pPr>
      <w:r>
        <w:rPr>
          <w:rFonts w:ascii="Times New Roman" w:hAnsi="Times New Roman"/>
          <w:sz w:val="28"/>
        </w:rPr>
        <w:t>❖</w:t>
        <w:tab/>
        <w:t>Nguyễn Đắc Phúc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THỰC</w:t>
            </w:r>
            <w:r>
              <w:rPr>
                <w:rFonts w:ascii="Times New Roman" w:hAnsi="Times New Roman"/>
                <w:sz w:val="28"/>
              </w:rPr>
              <w:br/>
              <w:t>Mất: 20/10/---- (ÂL)</w:t>
            </w:r>
            <w:r>
              <w:rPr>
                <w:rFonts w:ascii="Times New Roman" w:hAnsi="Times New Roman"/>
                <w:sz w:val="28"/>
              </w:rPr>
              <w:br/>
              <w:t>Mộ: Đỉnh đường Xuân Trạch</w:t>
            </w:r>
          </w:p>
        </w:tc>
        <w:tc>
          <w:tcPr>
            <w:tcW w:type="dxa" w:w="3326"/>
          </w:tcPr>
          <w:p>
            <w:pPr>
              <w:spacing w:before="200"/>
              <w:jc w:val="center"/>
            </w:pPr>
            <w:r>
              <w:rPr>
                <w:rFonts w:ascii="Times New Roman" w:hAnsi="Times New Roman"/>
                <w:b/>
                <w:sz w:val="28"/>
              </w:rPr>
              <w:t>NGUYỄN THỊ LÁC</w:t>
            </w:r>
            <w:r>
              <w:rPr>
                <w:rFonts w:ascii="Times New Roman" w:hAnsi="Times New Roman"/>
                <w:sz w:val="28"/>
              </w:rPr>
              <w:br/>
              <w:t>Mất: 22/1/---- (ÂL)</w:t>
            </w:r>
          </w:p>
        </w:tc>
      </w:tr>
    </w:tbl>
    <w:p>
      <w:pPr>
        <w:spacing w:before="200" w:line="360" w:lineRule="auto"/>
        <w:ind w:firstLine="720"/>
      </w:pPr>
      <w:r>
        <w:rPr>
          <w:rFonts w:ascii="Times New Roman" w:hAnsi="Times New Roman"/>
          <w:sz w:val="28"/>
        </w:rPr>
        <w:t>2.</w:t>
        <w:tab/>
        <w:t>Nguyễn Đắc Thực. Là con thứ cụ Chản. Cụ là du kích chống Pháp, đội trưởng sản xuất nông nghiệp thời hòa bình. Cụ được nhà nước thưởng Huy chương kháng chiến chống Pháp. Cụ mất ngày 20 tháng 10. Mộ táng tại Đỉnh Đường, thôn Xuân Trạch.</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Cụ bà Nguyễn Thị Lác là con gái họ Nguyễn Đình, mất ngày 22 tháng 1.</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vỏ (con dưỡng tử)</w:t>
      </w:r>
    </w:p>
    <w:p>
      <w:pPr>
        <w:spacing w:before="200" w:line="360" w:lineRule="auto"/>
        <w:ind w:firstLine="720"/>
      </w:pPr>
      <w:r>
        <w:rPr>
          <w:rFonts w:ascii="Times New Roman" w:hAnsi="Times New Roman"/>
          <w:sz w:val="28"/>
        </w:rPr>
        <w:t>❖</w:t>
        <w:tab/>
        <w:t>Nguyễn Thị Lau</w:t>
      </w:r>
    </w:p>
    <w:p>
      <w:pPr>
        <w:spacing w:before="200" w:line="360" w:lineRule="auto"/>
        <w:ind w:firstLine="720"/>
      </w:pPr>
      <w:r>
        <w:rPr>
          <w:rFonts w:ascii="Times New Roman" w:hAnsi="Times New Roman"/>
          <w:sz w:val="28"/>
        </w:rPr>
        <w:t>❖</w:t>
        <w:tab/>
        <w:t>Nguyễn Đắc Nghi</w:t>
      </w:r>
    </w:p>
    <w:p>
      <w:pPr>
        <w:spacing w:before="200" w:line="360" w:lineRule="auto"/>
        <w:ind w:firstLine="720"/>
      </w:pPr>
      <w:r>
        <w:rPr>
          <w:rFonts w:ascii="Times New Roman" w:hAnsi="Times New Roman"/>
          <w:sz w:val="28"/>
        </w:rPr>
        <w:t>❖</w:t>
        <w:tab/>
        <w:t>Nguyễn Đắc Bảo</w:t>
      </w:r>
    </w:p>
    <w:p>
      <w:pPr>
        <w:spacing w:before="200" w:line="360" w:lineRule="auto"/>
        <w:ind w:firstLine="720"/>
      </w:pPr>
      <w:r>
        <w:rPr>
          <w:rFonts w:ascii="Times New Roman" w:hAnsi="Times New Roman"/>
          <w:sz w:val="28"/>
        </w:rPr>
        <w:t>❖</w:t>
        <w:tab/>
        <w:t>Nguyễn Đắc Trị</w:t>
      </w:r>
    </w:p>
    <w:p>
      <w:pPr>
        <w:spacing w:before="200" w:line="360" w:lineRule="auto"/>
        <w:ind w:firstLine="720"/>
      </w:pPr>
      <w:r>
        <w:rPr>
          <w:rFonts w:ascii="Times New Roman" w:hAnsi="Times New Roman"/>
          <w:sz w:val="28"/>
        </w:rPr>
        <w:t>❖</w:t>
        <w:tab/>
        <w:t>Nguyễn Đắc Bình</w:t>
      </w:r>
    </w:p>
    <w:p>
      <w:pPr>
        <w:spacing w:before="200" w:line="360" w:lineRule="auto"/>
        <w:ind w:firstLine="720"/>
      </w:pPr>
      <w:r>
        <w:rPr>
          <w:rFonts w:ascii="Times New Roman" w:hAnsi="Times New Roman"/>
          <w:sz w:val="28"/>
        </w:rPr>
        <w:t>❖</w:t>
        <w:tab/>
        <w:t>Nguyễn Đắc Tiến</w:t>
      </w:r>
    </w:p>
    <w:p>
      <w:pPr>
        <w:spacing w:before="200" w:line="360" w:lineRule="auto"/>
        <w:ind w:firstLine="720"/>
      </w:pPr>
      <w:r>
        <w:rPr>
          <w:rFonts w:ascii="Times New Roman" w:hAnsi="Times New Roman"/>
          <w:sz w:val="28"/>
        </w:rPr>
        <w:t>❖</w:t>
        <w:tab/>
        <w:t>Nguyễn Thị Chiến</w:t>
      </w:r>
    </w:p>
    <w:p>
      <w:pPr>
        <w:spacing w:before="200" w:line="360" w:lineRule="auto"/>
        <w:ind w:firstLine="720"/>
      </w:pPr>
      <w:r>
        <w:rPr>
          <w:rFonts w:ascii="Times New Roman" w:hAnsi="Times New Roman"/>
          <w:sz w:val="28"/>
        </w:rPr>
        <w:t>❖</w:t>
        <w:tab/>
        <w:t>Nguyễn Thị Binh.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w:t>
            </w:r>
            <w:r>
              <w:rPr>
                <w:rFonts w:ascii="Times New Roman" w:hAnsi="Times New Roman"/>
                <w:sz w:val="28"/>
              </w:rPr>
              <w:br/>
              <w:t>Mất: 15/5/1954 (ÂL)</w:t>
            </w:r>
            <w:r>
              <w:rPr>
                <w:rFonts w:ascii="Times New Roman" w:hAnsi="Times New Roman"/>
                <w:sz w:val="28"/>
              </w:rPr>
              <w:br/>
              <w:t>Mộ: Nghĩa trang liệt sĩ xã Xuân Canh.</w:t>
            </w:r>
          </w:p>
        </w:tc>
        <w:tc>
          <w:tcPr>
            <w:tcW w:type="dxa" w:w="3326"/>
          </w:tcPr>
          <w:p>
            <w:pPr>
              <w:spacing w:before="200"/>
              <w:jc w:val="center"/>
            </w:pPr>
            <w:r>
              <w:rPr>
                <w:rFonts w:ascii="Times New Roman" w:hAnsi="Times New Roman"/>
                <w:b/>
                <w:sz w:val="28"/>
              </w:rPr>
              <w:t>ĐÀO THỊ LƯƠNG</w:t>
            </w:r>
            <w:r>
              <w:rPr>
                <w:rFonts w:ascii="Times New Roman" w:hAnsi="Times New Roman"/>
                <w:sz w:val="28"/>
              </w:rPr>
              <w:br/>
              <w:t>Sinh: 10/3/1926</w:t>
            </w:r>
            <w:r>
              <w:rPr>
                <w:rFonts w:ascii="Times New Roman" w:hAnsi="Times New Roman"/>
                <w:sz w:val="28"/>
              </w:rPr>
              <w:br/>
              <w:t>Mất: 2/1/2024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3.</w:t>
        <w:tab/>
        <w:t>Nguyễn Đắc Thà là con thứ cụ Chản. Trong kháng chiến chống Pháp, cụ tham gia du kích được tặng thưởng Huân chương kháng chiến chống Pháp. Cụ là liệt sĩ. Cụ mất ngày 15 tháng 5 năm 1954. Mộ tại nghĩa trang liệt sĩ xã Xuân Canh.</w:t>
      </w:r>
    </w:p>
    <w:p>
      <w:pPr>
        <w:spacing w:before="200" w:line="360" w:lineRule="auto"/>
        <w:ind w:firstLine="720"/>
      </w:pPr>
      <w:r>
        <w:rPr>
          <w:rFonts w:ascii="Times New Roman" w:hAnsi="Times New Roman"/>
          <w:sz w:val="28"/>
        </w:rPr>
        <w:t>Cụ bà Đào Thị Lương là con gái Đào Hữu. Cụ tham gia kháng chiến chống Pháp và được Thủ tướng chính phủ tặng bằng khen, kháng chống Mỹ được nhà nước tặng thưởng huân chương kháng chiến hạng nhất.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Trực</w:t>
      </w:r>
    </w:p>
    <w:p>
      <w:pPr>
        <w:spacing w:before="200" w:line="360" w:lineRule="auto"/>
        <w:ind w:firstLine="720"/>
      </w:pPr>
      <w:r>
        <w:rPr>
          <w:rFonts w:ascii="Times New Roman" w:hAnsi="Times New Roman"/>
          <w:sz w:val="28"/>
        </w:rPr>
        <w:t>❖</w:t>
        <w:tab/>
        <w:t>Nguyễn Đắc Tính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XUYÊN</w:t>
            </w:r>
          </w:p>
        </w:tc>
      </w:tr>
    </w:tbl>
    <w:p>
      <w:pPr>
        <w:spacing w:before="200" w:line="360" w:lineRule="auto"/>
        <w:ind w:firstLine="720"/>
      </w:pPr>
      <w:r>
        <w:rPr>
          <w:rFonts w:ascii="Times New Roman" w:hAnsi="Times New Roman"/>
          <w:sz w:val="28"/>
        </w:rPr>
        <w:t>4.</w:t>
        <w:tab/>
        <w:t>Nguyễn Thị Xuyên. Con gái cụ Chản.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THƯỜNG</w:t>
            </w:r>
          </w:p>
        </w:tc>
      </w:tr>
    </w:tbl>
    <w:p>
      <w:pPr>
        <w:spacing w:before="200" w:line="360" w:lineRule="auto"/>
        <w:ind w:firstLine="720"/>
      </w:pPr>
      <w:r>
        <w:rPr>
          <w:rFonts w:ascii="Times New Roman" w:hAnsi="Times New Roman"/>
          <w:sz w:val="28"/>
        </w:rPr>
        <w:t>5.</w:t>
        <w:tab/>
        <w:t>Nguyễn Thị Thường. Con gái cụ Chản. Cụ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DIỆU</w:t>
            </w:r>
          </w:p>
        </w:tc>
      </w:tr>
    </w:tbl>
    <w:p>
      <w:pPr>
        <w:spacing w:before="200" w:line="360" w:lineRule="auto"/>
        <w:ind w:firstLine="720"/>
      </w:pPr>
      <w:r>
        <w:rPr>
          <w:rFonts w:ascii="Times New Roman" w:hAnsi="Times New Roman"/>
          <w:sz w:val="28"/>
        </w:rPr>
        <w:t>6.</w:t>
        <w:tab/>
        <w:t>Nguyễn Thị Diệu. Con gái út cụ Chản. Cụ lấy chồng họ Lê Xuân.</w:t>
      </w:r>
    </w:p>
    <w:p>
      <w:pPr>
        <w:spacing w:line="360" w:lineRule="auto"/>
        <w:jc w:val="center"/>
      </w:pPr>
      <w:r>
        <w:rPr>
          <w:rFonts w:ascii="Times New Roman" w:hAnsi="Times New Roman"/>
          <w:b/>
          <w:sz w:val="28"/>
        </w:rPr>
        <w:t>CON ÔNG NGUYỄN ĐẮC DẬT VÀ BÀ NGUYỄN THỊ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DƯ</w:t>
            </w:r>
          </w:p>
        </w:tc>
      </w:tr>
    </w:tbl>
    <w:p>
      <w:pPr>
        <w:spacing w:before="200" w:line="360" w:lineRule="auto"/>
        <w:ind w:firstLine="720"/>
      </w:pPr>
      <w:r>
        <w:rPr>
          <w:rFonts w:ascii="Times New Roman" w:hAnsi="Times New Roman"/>
          <w:sz w:val="28"/>
        </w:rPr>
        <w:t>28.</w:t>
        <w:tab/>
        <w:t>Nguyễn Thị Dư. Sinh năm 1940. Con gái đầu cụ Dật. Cụ lấy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ÍCH</w:t>
            </w:r>
            <w:r>
              <w:rPr>
                <w:rFonts w:ascii="Times New Roman" w:hAnsi="Times New Roman"/>
                <w:sz w:val="28"/>
              </w:rPr>
              <w:br/>
              <w:t>Sinh: --/--/1943</w:t>
            </w:r>
          </w:p>
        </w:tc>
        <w:tc>
          <w:tcPr>
            <w:tcW w:type="dxa" w:w="3326"/>
          </w:tcPr>
          <w:p>
            <w:pPr>
              <w:spacing w:before="200"/>
              <w:jc w:val="center"/>
            </w:pPr>
            <w:r>
              <w:rPr>
                <w:rFonts w:ascii="Times New Roman" w:hAnsi="Times New Roman"/>
                <w:b/>
                <w:sz w:val="28"/>
              </w:rPr>
              <w:t>ĐÀO THỊ LUẬN</w:t>
            </w:r>
            <w:r>
              <w:rPr>
                <w:rFonts w:ascii="Times New Roman" w:hAnsi="Times New Roman"/>
                <w:sz w:val="28"/>
              </w:rPr>
              <w:br/>
              <w:t>Sinh: --/--/1946</w:t>
            </w:r>
          </w:p>
        </w:tc>
      </w:tr>
    </w:tbl>
    <w:p>
      <w:pPr>
        <w:spacing w:before="200" w:line="360" w:lineRule="auto"/>
        <w:ind w:firstLine="720"/>
      </w:pPr>
      <w:r>
        <w:rPr>
          <w:rFonts w:ascii="Times New Roman" w:hAnsi="Times New Roman"/>
          <w:sz w:val="28"/>
        </w:rPr>
        <w:t>29.</w:t>
        <w:tab/>
        <w:t>Nguyễn Đắc Ích. Sinh năm 1943, con trai trưởng cụ Dật. Cụ ở thôn Bảo xã Vân Nội. Là hiệu trưởng trường trung học cơ sở. Cụ vui tính và làm thơ giỏi. Cụ thường quan tâm đến việc họ. Cụ được nhà nước tặng thưởng huân chương kháng chiến chống Mĩ hạng nhì.</w:t>
      </w:r>
    </w:p>
    <w:p>
      <w:pPr>
        <w:spacing w:before="200" w:line="360" w:lineRule="auto"/>
        <w:ind w:firstLine="720"/>
      </w:pPr>
      <w:r>
        <w:rPr>
          <w:rFonts w:ascii="Times New Roman" w:hAnsi="Times New Roman"/>
          <w:sz w:val="28"/>
        </w:rPr>
        <w:t>Cụ bà là Đào Thị Luận, sinh năm 1946. Cụ là con gái họ Đào Hữu.</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Thu Vân (Hương)</w:t>
      </w:r>
    </w:p>
    <w:p>
      <w:pPr>
        <w:spacing w:before="200" w:line="360" w:lineRule="auto"/>
        <w:ind w:firstLine="720"/>
      </w:pPr>
      <w:r>
        <w:rPr>
          <w:rFonts w:ascii="Times New Roman" w:hAnsi="Times New Roman"/>
          <w:sz w:val="28"/>
        </w:rPr>
        <w:t>❖</w:t>
        <w:tab/>
        <w:t>Nguyễn Thu Hường</w:t>
      </w:r>
    </w:p>
    <w:p>
      <w:pPr>
        <w:spacing w:before="200" w:line="360" w:lineRule="auto"/>
        <w:ind w:firstLine="720"/>
      </w:pPr>
      <w:r>
        <w:rPr>
          <w:rFonts w:ascii="Times New Roman" w:hAnsi="Times New Roman"/>
          <w:sz w:val="28"/>
        </w:rPr>
        <w:t>❖</w:t>
        <w:tab/>
        <w:t>Nguyễn Thu Ngọc</w:t>
      </w:r>
    </w:p>
    <w:p>
      <w:pPr>
        <w:spacing w:before="200" w:line="360" w:lineRule="auto"/>
        <w:ind w:firstLine="720"/>
      </w:pPr>
      <w:r>
        <w:rPr>
          <w:rFonts w:ascii="Times New Roman" w:hAnsi="Times New Roman"/>
          <w:sz w:val="28"/>
        </w:rPr>
        <w:t>❖</w:t>
        <w:tab/>
        <w:t>Nguyễn Đắc Minh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DA (XUYÊN)</w:t>
            </w:r>
            <w:r>
              <w:rPr>
                <w:rFonts w:ascii="Times New Roman" w:hAnsi="Times New Roman"/>
                <w:sz w:val="28"/>
              </w:rPr>
              <w:br/>
              <w:t>Sinh: --/--/1946</w:t>
            </w:r>
          </w:p>
        </w:tc>
      </w:tr>
    </w:tbl>
    <w:p>
      <w:pPr>
        <w:spacing w:before="200" w:line="360" w:lineRule="auto"/>
        <w:ind w:firstLine="720"/>
      </w:pPr>
      <w:r>
        <w:rPr>
          <w:rFonts w:ascii="Times New Roman" w:hAnsi="Times New Roman"/>
          <w:sz w:val="28"/>
        </w:rPr>
        <w:t>30.</w:t>
        <w:tab/>
        <w:t>Nguyễn Thị Da (Xuyên). Sinh năm 1946. Là con gái cụ Dật. Cụ lấy</w:t>
      </w:r>
    </w:p>
    <w:p>
      <w:pPr>
        <w:spacing w:before="200" w:line="360" w:lineRule="auto"/>
        <w:ind w:firstLine="720"/>
      </w:pPr>
      <w:r>
        <w:rPr>
          <w:rFonts w:ascii="Times New Roman" w:hAnsi="Times New Roman"/>
          <w:sz w:val="28"/>
        </w:rPr>
        <w:t>chồng xóm Vang -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HẬU</w:t>
            </w:r>
          </w:p>
        </w:tc>
      </w:tr>
    </w:tbl>
    <w:p>
      <w:pPr>
        <w:spacing w:before="200" w:line="360" w:lineRule="auto"/>
        <w:ind w:firstLine="720"/>
      </w:pPr>
      <w:r>
        <w:rPr>
          <w:rFonts w:ascii="Times New Roman" w:hAnsi="Times New Roman"/>
          <w:sz w:val="28"/>
        </w:rPr>
        <w:t>31.</w:t>
        <w:tab/>
        <w:t>Nguyễn Thị Hậu. Con gái cụ Dật, lấy chồng Hải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SUNG</w:t>
            </w:r>
            <w:r>
              <w:rPr>
                <w:rFonts w:ascii="Times New Roman" w:hAnsi="Times New Roman"/>
                <w:sz w:val="28"/>
              </w:rPr>
              <w:br/>
              <w:t>Sinh: --/--/1952</w:t>
            </w:r>
          </w:p>
        </w:tc>
        <w:tc>
          <w:tcPr>
            <w:tcW w:type="dxa" w:w="3326"/>
          </w:tcPr>
          <w:p>
            <w:pPr>
              <w:spacing w:before="200"/>
              <w:jc w:val="center"/>
            </w:pPr>
            <w:r>
              <w:rPr>
                <w:rFonts w:ascii="Times New Roman" w:hAnsi="Times New Roman"/>
                <w:b/>
                <w:sz w:val="28"/>
              </w:rPr>
              <w:t>LÊ THỊ THANH</w:t>
            </w:r>
          </w:p>
        </w:tc>
      </w:tr>
    </w:tbl>
    <w:p>
      <w:pPr>
        <w:spacing w:before="200" w:line="360" w:lineRule="auto"/>
        <w:ind w:firstLine="720"/>
      </w:pPr>
      <w:r>
        <w:rPr>
          <w:rFonts w:ascii="Times New Roman" w:hAnsi="Times New Roman"/>
          <w:sz w:val="28"/>
        </w:rPr>
        <w:t>32.</w:t>
        <w:tab/>
        <w:t>Nguyên Đắc Sung sinh năm 1952. Là con trai thứ cụ Dật. Cụ là bộ đội chống Mỹ, nhà ở xã Nguyễn Khê.</w:t>
      </w:r>
    </w:p>
    <w:p>
      <w:pPr>
        <w:spacing w:before="200" w:line="360" w:lineRule="auto"/>
        <w:ind w:firstLine="720"/>
      </w:pPr>
      <w:r>
        <w:rPr>
          <w:rFonts w:ascii="Times New Roman" w:hAnsi="Times New Roman"/>
          <w:sz w:val="28"/>
        </w:rPr>
        <w:t>Cụ bà là Lê Thị Thanh.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Tùng</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THÀNH</w:t>
            </w:r>
            <w:r>
              <w:rPr>
                <w:rFonts w:ascii="Times New Roman" w:hAnsi="Times New Roman"/>
                <w:sz w:val="28"/>
              </w:rPr>
              <w:br/>
              <w:t>Sinh: --/--/1955</w:t>
            </w:r>
          </w:p>
        </w:tc>
      </w:tr>
    </w:tbl>
    <w:p>
      <w:pPr>
        <w:spacing w:before="200" w:line="360" w:lineRule="auto"/>
        <w:ind w:firstLine="720"/>
      </w:pPr>
      <w:r>
        <w:rPr>
          <w:rFonts w:ascii="Times New Roman" w:hAnsi="Times New Roman"/>
          <w:sz w:val="28"/>
        </w:rPr>
        <w:t>33.</w:t>
        <w:tab/>
        <w:t>Nguyễn Thị Thành. Sinh năm 1955. Là con gái cụ Dật. Mất khi còn ít tuổi.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SƯỚNG</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THỨ</w:t>
            </w:r>
          </w:p>
        </w:tc>
      </w:tr>
    </w:tbl>
    <w:p>
      <w:pPr>
        <w:spacing w:before="200" w:line="360" w:lineRule="auto"/>
        <w:ind w:firstLine="720"/>
      </w:pPr>
      <w:r>
        <w:rPr>
          <w:rFonts w:ascii="Times New Roman" w:hAnsi="Times New Roman"/>
          <w:sz w:val="28"/>
        </w:rPr>
        <w:t>34.</w:t>
        <w:tab/>
        <w:t>Nguyễn Đắc Sướng. Sinh năm 1958. Con trai thứ cụ Dật. Cụ làm đậu, nuôi lợn giỏi. Cụ thường quan tâm đến việc họ.</w:t>
      </w:r>
    </w:p>
    <w:p>
      <w:pPr>
        <w:spacing w:before="200" w:line="360" w:lineRule="auto"/>
        <w:ind w:firstLine="720"/>
      </w:pPr>
      <w:r>
        <w:rPr>
          <w:rFonts w:ascii="Times New Roman" w:hAnsi="Times New Roman"/>
          <w:sz w:val="28"/>
        </w:rPr>
        <w:t>Cụ bà là Nguyễn Thị Thứ, con gái họ Nguyễn Đường.</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Phương</w:t>
      </w:r>
    </w:p>
    <w:p>
      <w:pPr>
        <w:spacing w:before="200" w:line="360" w:lineRule="auto"/>
        <w:ind w:firstLine="720"/>
      </w:pPr>
      <w:r>
        <w:rPr>
          <w:rFonts w:ascii="Times New Roman" w:hAnsi="Times New Roman"/>
          <w:sz w:val="28"/>
        </w:rPr>
        <w:t>❖</w:t>
        <w:tab/>
        <w:t>Nguyễn Thị Trâm</w:t>
      </w:r>
    </w:p>
    <w:p>
      <w:pPr>
        <w:spacing w:before="200" w:line="360" w:lineRule="auto"/>
        <w:ind w:firstLine="720"/>
      </w:pPr>
      <w:r>
        <w:rPr>
          <w:rFonts w:ascii="Times New Roman" w:hAnsi="Times New Roman"/>
          <w:sz w:val="28"/>
        </w:rPr>
        <w:t>❖</w:t>
        <w:tab/>
        <w:t>Nguyễn Thị Loan</w:t>
      </w:r>
    </w:p>
    <w:p>
      <w:pPr>
        <w:spacing w:before="200" w:line="360" w:lineRule="auto"/>
        <w:ind w:firstLine="720"/>
      </w:pPr>
      <w:r>
        <w:rPr>
          <w:rFonts w:ascii="Times New Roman" w:hAnsi="Times New Roman"/>
          <w:sz w:val="28"/>
        </w:rPr>
        <w:t>❖</w:t>
        <w:tab/>
        <w:t>Nguyễn Thị Quỳnh</w:t>
      </w:r>
    </w:p>
    <w:p>
      <w:pPr>
        <w:spacing w:before="200" w:line="360" w:lineRule="auto"/>
        <w:ind w:firstLine="720"/>
      </w:pPr>
      <w:r>
        <w:rPr>
          <w:rFonts w:ascii="Times New Roman" w:hAnsi="Times New Roman"/>
          <w:sz w:val="28"/>
        </w:rPr>
        <w:t>❖</w:t>
        <w:tab/>
        <w:t>Nguyễn Đắc Long.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8. NGUYỄN ĐẮC HÒA</w:t>
            </w:r>
            <w:r>
              <w:rPr>
                <w:rFonts w:ascii="Times New Roman" w:hAnsi="Times New Roman"/>
                <w:sz w:val="28"/>
              </w:rPr>
              <w:br/>
              <w:t>Sinh: 10/7/1962</w:t>
            </w:r>
          </w:p>
        </w:tc>
        <w:tc>
          <w:tcPr>
            <w:tcW w:type="dxa" w:w="3326"/>
          </w:tcPr>
          <w:p>
            <w:pPr>
              <w:spacing w:before="200"/>
              <w:jc w:val="center"/>
            </w:pPr>
            <w:r>
              <w:rPr>
                <w:rFonts w:ascii="Times New Roman" w:hAnsi="Times New Roman"/>
                <w:b/>
                <w:sz w:val="28"/>
              </w:rPr>
              <w:t>ĐÀO THỊ OANH</w:t>
            </w:r>
            <w:r>
              <w:rPr>
                <w:rFonts w:ascii="Times New Roman" w:hAnsi="Times New Roman"/>
                <w:sz w:val="28"/>
              </w:rPr>
              <w:br/>
              <w:t>Sinh: 2/9/1969</w:t>
            </w:r>
          </w:p>
        </w:tc>
      </w:tr>
    </w:tbl>
    <w:p>
      <w:pPr>
        <w:spacing w:before="200" w:line="360" w:lineRule="auto"/>
        <w:ind w:firstLine="720"/>
      </w:pPr>
      <w:r>
        <w:rPr>
          <w:rFonts w:ascii="Times New Roman" w:hAnsi="Times New Roman"/>
          <w:sz w:val="28"/>
        </w:rPr>
        <w:t>35.</w:t>
        <w:tab/>
        <w:t>Nguyễn Đắc Hòa sinh năm 1962. Con trai út cụ Dật</w:t>
      </w:r>
    </w:p>
    <w:p>
      <w:pPr>
        <w:spacing w:before="200" w:line="360" w:lineRule="auto"/>
        <w:ind w:firstLine="720"/>
      </w:pPr>
      <w:r>
        <w:rPr>
          <w:rFonts w:ascii="Times New Roman" w:hAnsi="Times New Roman"/>
          <w:sz w:val="28"/>
        </w:rPr>
        <w:t>Cụ bà là Đào Thị Oanh sinh năm 1969, con gái họ Đào Hữu. Cụ là giáo viên trường tiểu học xã Xuân Canh.</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Nguyền Thanh Hằng</w:t>
      </w:r>
    </w:p>
    <w:p>
      <w:pPr>
        <w:spacing w:before="200" w:line="360" w:lineRule="auto"/>
        <w:ind w:firstLine="720"/>
      </w:pPr>
      <w:r>
        <w:rPr>
          <w:rFonts w:ascii="Times New Roman" w:hAnsi="Times New Roman"/>
          <w:sz w:val="28"/>
        </w:rPr>
        <w:t>❖</w:t>
        <w:tab/>
        <w:t>Nguyễn Đắc Khánh.</w:t>
      </w:r>
    </w:p>
    <w:p>
      <w:pPr>
        <w:spacing w:line="360" w:lineRule="auto"/>
        <w:jc w:val="center"/>
      </w:pPr>
      <w:r>
        <w:rPr>
          <w:rFonts w:ascii="Times New Roman" w:hAnsi="Times New Roman"/>
          <w:b/>
          <w:sz w:val="28"/>
        </w:rPr>
        <w:t>CON ÔNG NGUYỄN ĐẮC LAM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THAM</w:t>
            </w:r>
          </w:p>
        </w:tc>
      </w:tr>
    </w:tbl>
    <w:p>
      <w:pPr>
        <w:spacing w:before="200" w:line="360" w:lineRule="auto"/>
        <w:ind w:firstLine="720"/>
      </w:pPr>
      <w:r>
        <w:rPr>
          <w:rFonts w:ascii="Times New Roman" w:hAnsi="Times New Roman"/>
          <w:sz w:val="28"/>
        </w:rPr>
        <w:t>27.</w:t>
        <w:tab/>
        <w:t>Nguyễn Thị Tham. Là con gái cụ Lam. Lấy chồng Lục Ngạn – Bắc Giang.</w:t>
      </w:r>
    </w:p>
    <w:p>
      <w:pPr>
        <w:spacing w:line="360" w:lineRule="auto"/>
        <w:jc w:val="center"/>
      </w:pPr>
      <w:r>
        <w:rPr>
          <w:rFonts w:ascii="Times New Roman" w:hAnsi="Times New Roman"/>
          <w:b/>
          <w:sz w:val="28"/>
        </w:rPr>
        <w:t>CON ÔNG NGUYỄN ĐẮC LIÊN VÀ BÀ LÊ THỊ MẠCH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CHIÊM</w:t>
            </w:r>
            <w:r>
              <w:rPr>
                <w:rFonts w:ascii="Times New Roman" w:hAnsi="Times New Roman"/>
                <w:sz w:val="28"/>
              </w:rPr>
              <w:br/>
              <w:t>Sinh: --/--/1939</w:t>
            </w:r>
          </w:p>
        </w:tc>
        <w:tc>
          <w:tcPr>
            <w:tcW w:type="dxa" w:w="3326"/>
          </w:tcPr>
          <w:p>
            <w:pPr>
              <w:spacing w:before="200"/>
              <w:jc w:val="center"/>
            </w:pPr>
            <w:r>
              <w:rPr>
                <w:rFonts w:ascii="Times New Roman" w:hAnsi="Times New Roman"/>
                <w:b/>
                <w:sz w:val="28"/>
              </w:rPr>
              <w:t>LÊ THỊ THÀNH</w:t>
            </w:r>
            <w:r>
              <w:rPr>
                <w:rFonts w:ascii="Times New Roman" w:hAnsi="Times New Roman"/>
                <w:sz w:val="28"/>
              </w:rPr>
              <w:br/>
              <w:t>Sinh: --/--/1942</w:t>
            </w:r>
          </w:p>
        </w:tc>
      </w:tr>
    </w:tbl>
    <w:p>
      <w:pPr>
        <w:spacing w:before="200" w:line="360" w:lineRule="auto"/>
        <w:ind w:firstLine="720"/>
      </w:pPr>
      <w:r>
        <w:rPr>
          <w:rFonts w:ascii="Times New Roman" w:hAnsi="Times New Roman"/>
          <w:sz w:val="28"/>
        </w:rPr>
        <w:t>16.</w:t>
        <w:tab/>
        <w:t>Nguyễn Đắc Chiêm. Sinh năm 1939. Là con trưởng cụ Liên. Cụ là bộ đội chống Mỹ, quân tình nguyện sang Lào đánh Mỹ. Cụ được nhà nước tặng thưởng huy chương kháng chiến chống Mĩ hạng nhất, huy chương chiến sĩ vẻ vang, huy chương hữu nghị Lào. Cụ là thợ xây, thợ mộc, đan lát giỏi.</w:t>
      </w:r>
    </w:p>
    <w:p>
      <w:pPr>
        <w:spacing w:before="200" w:line="360" w:lineRule="auto"/>
        <w:ind w:firstLine="720"/>
      </w:pPr>
      <w:r>
        <w:rPr>
          <w:rFonts w:ascii="Times New Roman" w:hAnsi="Times New Roman"/>
          <w:sz w:val="28"/>
        </w:rPr>
        <w:t>Cụ bà Lê Thị Thành. Sinh năm 1942. Con gái họ Lê Xuân.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Lăng</w:t>
      </w:r>
    </w:p>
    <w:p>
      <w:pPr>
        <w:spacing w:before="200" w:line="360" w:lineRule="auto"/>
        <w:ind w:firstLine="720"/>
      </w:pPr>
      <w:r>
        <w:rPr>
          <w:rFonts w:ascii="Times New Roman" w:hAnsi="Times New Roman"/>
          <w:sz w:val="28"/>
        </w:rPr>
        <w:t>❖</w:t>
        <w:tab/>
        <w:t>Nguyễn Thị Phấn</w:t>
      </w:r>
    </w:p>
    <w:p>
      <w:pPr>
        <w:spacing w:before="200" w:line="360" w:lineRule="auto"/>
        <w:ind w:firstLine="720"/>
      </w:pPr>
      <w:r>
        <w:rPr>
          <w:rFonts w:ascii="Times New Roman" w:hAnsi="Times New Roman"/>
          <w:sz w:val="28"/>
        </w:rPr>
        <w:t>❖</w:t>
        <w:tab/>
        <w:t>Nguyễn Thị Khởi</w:t>
      </w:r>
    </w:p>
    <w:p>
      <w:pPr>
        <w:spacing w:before="200" w:line="360" w:lineRule="auto"/>
        <w:ind w:firstLine="720"/>
      </w:pPr>
      <w:r>
        <w:rPr>
          <w:rFonts w:ascii="Times New Roman" w:hAnsi="Times New Roman"/>
          <w:sz w:val="28"/>
        </w:rPr>
        <w:t>❖</w:t>
        <w:tab/>
        <w:t>Nguyễn Thị Chanh</w:t>
      </w:r>
    </w:p>
    <w:p>
      <w:pPr>
        <w:spacing w:before="200" w:line="360" w:lineRule="auto"/>
        <w:ind w:firstLine="720"/>
      </w:pPr>
      <w:r>
        <w:rPr>
          <w:rFonts w:ascii="Times New Roman" w:hAnsi="Times New Roman"/>
          <w:sz w:val="28"/>
        </w:rPr>
        <w:t>❖</w:t>
        <w:tab/>
        <w:t>Nguyễn Đắc Đấu</w:t>
      </w:r>
    </w:p>
    <w:p>
      <w:pPr>
        <w:spacing w:before="200" w:line="360" w:lineRule="auto"/>
        <w:ind w:firstLine="720"/>
      </w:pPr>
      <w:r>
        <w:rPr>
          <w:rFonts w:ascii="Times New Roman" w:hAnsi="Times New Roman"/>
          <w:sz w:val="28"/>
        </w:rPr>
        <w:t>❖</w:t>
        <w:tab/>
        <w:t>Nguyễn Đắc Ngọt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THUYÊN</w:t>
            </w:r>
            <w:r>
              <w:rPr>
                <w:rFonts w:ascii="Times New Roman" w:hAnsi="Times New Roman"/>
                <w:sz w:val="28"/>
              </w:rPr>
              <w:br/>
              <w:t>Sinh: --/--/1929</w:t>
            </w:r>
          </w:p>
        </w:tc>
      </w:tr>
    </w:tbl>
    <w:p>
      <w:pPr>
        <w:spacing w:before="200" w:line="360" w:lineRule="auto"/>
        <w:ind w:firstLine="720"/>
      </w:pPr>
      <w:r>
        <w:rPr>
          <w:rFonts w:ascii="Times New Roman" w:hAnsi="Times New Roman"/>
          <w:sz w:val="28"/>
        </w:rPr>
        <w:t>15.</w:t>
        <w:tab/>
        <w:t>Nguyễn Thị Thuyên. Sinh năm 1929, là con gái đầu cụ Liên. Cụ là du kích chống Pháp. Cụ lấy chồng họ Nguyễn Thế.</w:t>
      </w:r>
    </w:p>
    <w:p>
      <w:pPr>
        <w:spacing w:line="360" w:lineRule="auto"/>
        <w:jc w:val="center"/>
      </w:pPr>
      <w:r>
        <w:rPr>
          <w:rFonts w:ascii="Times New Roman" w:hAnsi="Times New Roman"/>
          <w:b/>
          <w:sz w:val="28"/>
        </w:rPr>
        <w:t>CON ÔNG NGUYỄN ĐẮC NHAM VÀ BÀ LÊ THỊ ĐẶC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LÂM</w:t>
            </w:r>
          </w:p>
        </w:tc>
      </w:tr>
    </w:tbl>
    <w:p>
      <w:pPr>
        <w:spacing w:before="200" w:line="360" w:lineRule="auto"/>
        <w:ind w:firstLine="720"/>
      </w:pPr>
      <w:r>
        <w:rPr>
          <w:rFonts w:ascii="Times New Roman" w:hAnsi="Times New Roman"/>
          <w:sz w:val="28"/>
        </w:rPr>
        <w:t>25.</w:t>
        <w:tab/>
        <w:t>Nguyễn Đắc Lâm. Là con trưởng cụ Nham, mất khi còn trẻ, không có vợ con.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HÀM</w:t>
            </w:r>
          </w:p>
        </w:tc>
      </w:tr>
    </w:tbl>
    <w:p>
      <w:pPr>
        <w:spacing w:before="200" w:line="360" w:lineRule="auto"/>
        <w:ind w:firstLine="720"/>
      </w:pPr>
      <w:r>
        <w:rPr>
          <w:rFonts w:ascii="Times New Roman" w:hAnsi="Times New Roman"/>
          <w:sz w:val="28"/>
        </w:rPr>
        <w:t>26.</w:t>
        <w:tab/>
        <w:t>Nguyễn Thị Hàm. Là con gái cụ Nham. Lấy chồng họ Đào Hữu.</w:t>
      </w:r>
    </w:p>
    <w:p>
      <w:pPr>
        <w:spacing w:line="360" w:lineRule="auto"/>
        <w:jc w:val="center"/>
      </w:pPr>
      <w:r>
        <w:rPr>
          <w:rFonts w:ascii="Times New Roman" w:hAnsi="Times New Roman"/>
          <w:b/>
          <w:sz w:val="28"/>
        </w:rPr>
        <w:t>CON ÔNG NGUYỄN ĐẮC THIÊM VÀ BÀ LÊ THỊ HỴ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THÔN</w:t>
            </w:r>
            <w:r>
              <w:rPr>
                <w:rFonts w:ascii="Times New Roman" w:hAnsi="Times New Roman"/>
                <w:sz w:val="28"/>
              </w:rPr>
              <w:br/>
              <w:t>Sinh: --/--/1922</w:t>
            </w:r>
          </w:p>
        </w:tc>
      </w:tr>
    </w:tbl>
    <w:p>
      <w:pPr>
        <w:spacing w:before="200" w:line="360" w:lineRule="auto"/>
        <w:ind w:firstLine="720"/>
      </w:pPr>
      <w:r>
        <w:rPr>
          <w:rFonts w:ascii="Times New Roman" w:hAnsi="Times New Roman"/>
          <w:sz w:val="28"/>
        </w:rPr>
        <w:t>9.</w:t>
        <w:tab/>
        <w:t>Nguyễn Thị Thôn. Con gái đầu cụ Thiêm. Cụ lấy chồng họ Lê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LÀO</w:t>
            </w:r>
            <w:r>
              <w:rPr>
                <w:rFonts w:ascii="Times New Roman" w:hAnsi="Times New Roman"/>
                <w:sz w:val="28"/>
              </w:rPr>
              <w:br/>
              <w:t>Sinh: --/--/1924</w:t>
            </w:r>
            <w:r>
              <w:rPr>
                <w:rFonts w:ascii="Times New Roman" w:hAnsi="Times New Roman"/>
                <w:sz w:val="28"/>
              </w:rPr>
              <w:br/>
              <w:t>Mất: 4/2/1945 (ÂL)</w:t>
            </w:r>
          </w:p>
        </w:tc>
      </w:tr>
    </w:tbl>
    <w:p>
      <w:pPr>
        <w:spacing w:before="200" w:line="360" w:lineRule="auto"/>
        <w:ind w:firstLine="720"/>
      </w:pPr>
      <w:r>
        <w:rPr>
          <w:rFonts w:ascii="Times New Roman" w:hAnsi="Times New Roman"/>
          <w:sz w:val="28"/>
        </w:rPr>
        <w:t>10.</w:t>
        <w:tab/>
        <w:t>Nguyễn Thị Lào. Sinh năm 1922. Là con gái cụ Thiêm. Cụ không có chồng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DÂN</w:t>
            </w:r>
            <w:r>
              <w:rPr>
                <w:rFonts w:ascii="Times New Roman" w:hAnsi="Times New Roman"/>
                <w:sz w:val="28"/>
              </w:rPr>
              <w:br/>
              <w:t>Sinh: --/--/1928</w:t>
            </w:r>
            <w:r>
              <w:rPr>
                <w:rFonts w:ascii="Times New Roman" w:hAnsi="Times New Roman"/>
                <w:sz w:val="28"/>
              </w:rPr>
              <w:br/>
              <w:t>Mất: 6/2/----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11.</w:t>
        <w:tab/>
        <w:t>Nguyễn Đắc Dân. Con trưởng cụ Thiêm. Cụ tham gia bộ đội trong cuộc kháng chiến chống Pháp. Mất ngày 6 tháng 2. Mộ táng tại Bãi Cát.</w:t>
      </w:r>
    </w:p>
    <w:p>
      <w:pPr>
        <w:spacing w:before="200" w:line="360" w:lineRule="auto"/>
        <w:ind w:firstLine="720"/>
      </w:pPr>
      <w:r>
        <w:rPr>
          <w:rFonts w:ascii="Times New Roman" w:hAnsi="Times New Roman"/>
          <w:sz w:val="28"/>
        </w:rPr>
        <w:t>Cụ bà là Tạ Thị Chuộc, sinh năm 1931, là con gái họ Tạ Văn.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Chúng</w:t>
      </w:r>
    </w:p>
    <w:p>
      <w:pPr>
        <w:spacing w:before="200" w:line="360" w:lineRule="auto"/>
        <w:ind w:firstLine="720"/>
      </w:pPr>
      <w:r>
        <w:rPr>
          <w:rFonts w:ascii="Times New Roman" w:hAnsi="Times New Roman"/>
          <w:sz w:val="28"/>
        </w:rPr>
        <w:t>❖</w:t>
        <w:tab/>
        <w:t>Nguyễn Thị Việt</w:t>
      </w:r>
    </w:p>
    <w:p>
      <w:pPr>
        <w:spacing w:before="200" w:line="360" w:lineRule="auto"/>
        <w:ind w:firstLine="720"/>
      </w:pPr>
      <w:r>
        <w:rPr>
          <w:rFonts w:ascii="Times New Roman" w:hAnsi="Times New Roman"/>
          <w:sz w:val="28"/>
        </w:rPr>
        <w:t>❖</w:t>
        <w:tab/>
        <w:t>Nguyễn Thị Hoa</w:t>
      </w:r>
    </w:p>
    <w:p>
      <w:pPr>
        <w:spacing w:before="200" w:line="360" w:lineRule="auto"/>
        <w:ind w:firstLine="720"/>
      </w:pPr>
      <w:r>
        <w:rPr>
          <w:rFonts w:ascii="Times New Roman" w:hAnsi="Times New Roman"/>
          <w:sz w:val="28"/>
        </w:rPr>
        <w:t>❖</w:t>
        <w:tab/>
        <w:t>Nguyễn Thị My</w:t>
      </w:r>
    </w:p>
    <w:p>
      <w:pPr>
        <w:spacing w:before="200" w:line="360" w:lineRule="auto"/>
        <w:ind w:firstLine="720"/>
      </w:pPr>
      <w:r>
        <w:rPr>
          <w:rFonts w:ascii="Times New Roman" w:hAnsi="Times New Roman"/>
          <w:sz w:val="28"/>
        </w:rPr>
        <w:t>❖</w:t>
        <w:tab/>
        <w:t>Nguyễn Thị Tuyến</w:t>
      </w:r>
    </w:p>
    <w:p>
      <w:pPr>
        <w:spacing w:before="200" w:line="360" w:lineRule="auto"/>
        <w:ind w:firstLine="720"/>
      </w:pPr>
      <w:r>
        <w:rPr>
          <w:rFonts w:ascii="Times New Roman" w:hAnsi="Times New Roman"/>
          <w:sz w:val="28"/>
        </w:rPr>
        <w:t>❖</w:t>
        <w:tab/>
        <w:t>Nguyễn Đắc Cao</w:t>
      </w:r>
    </w:p>
    <w:p>
      <w:pPr>
        <w:spacing w:before="200" w:line="360" w:lineRule="auto"/>
        <w:ind w:firstLine="720"/>
      </w:pPr>
      <w:r>
        <w:rPr>
          <w:rFonts w:ascii="Times New Roman" w:hAnsi="Times New Roman"/>
          <w:sz w:val="28"/>
        </w:rPr>
        <w:t>❖</w:t>
        <w:tab/>
        <w:t>Nguyễn Thị Ly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HỢI</w:t>
            </w:r>
            <w:r>
              <w:rPr>
                <w:rFonts w:ascii="Times New Roman" w:hAnsi="Times New Roman"/>
                <w:sz w:val="28"/>
              </w:rPr>
              <w:br/>
              <w:t>Sinh: --/--/1930</w:t>
            </w:r>
            <w:r>
              <w:rPr>
                <w:rFonts w:ascii="Times New Roman" w:hAnsi="Times New Roman"/>
                <w:sz w:val="28"/>
              </w:rPr>
              <w:br/>
              <w:t>Mất: 3/9/1995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VÁCH</w:t>
            </w:r>
            <w:r>
              <w:rPr>
                <w:rFonts w:ascii="Times New Roman" w:hAnsi="Times New Roman"/>
                <w:sz w:val="28"/>
              </w:rPr>
              <w:br/>
              <w:t>Sinh: --/--/1928</w:t>
            </w:r>
            <w:r>
              <w:rPr>
                <w:rFonts w:ascii="Times New Roman" w:hAnsi="Times New Roman"/>
                <w:sz w:val="28"/>
              </w:rPr>
              <w:br/>
              <w:t>Mất: 12/12/2003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12.</w:t>
        <w:tab/>
        <w:t>Nguyễn Đắc Hợi. Sinh năm 1930. Con trai thứ cụ Thiêm. Cụ vào đội du kích mạnh của xã. Cụ bị bắt đày đi Côn Đào. Mặc dù kẻ thù tra tấn dã man nhưng cụ nhất quyết không khai tuyệt đối trung thành với Đảng với cách mạng. Ra tù cụ làm nghề thợ xây, thợ mộc. Cụ sống ngay thẳng giản dị. Cụ mất ngày 3 tháng 9 năm 1995. Thọ 66 tuổi. Mộ táng tại Bãi Cát. Cụ bà là Nguyễn Thị Vách. Sinh năm 1928, con gái họ Nguyễn Đình. Cụ mất ngày 12 tháng 12 nám 2003. Thọ 76 tuổi. Mộ táng tại Bãi Cát.</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Lưu</w:t>
      </w:r>
    </w:p>
    <w:p>
      <w:pPr>
        <w:spacing w:before="200" w:line="360" w:lineRule="auto"/>
        <w:ind w:firstLine="720"/>
      </w:pPr>
      <w:r>
        <w:rPr>
          <w:rFonts w:ascii="Times New Roman" w:hAnsi="Times New Roman"/>
          <w:sz w:val="28"/>
        </w:rPr>
        <w:t>❖</w:t>
        <w:tab/>
        <w:t>Nguyễn Đắc Chiến</w:t>
      </w:r>
    </w:p>
    <w:p>
      <w:pPr>
        <w:spacing w:before="200" w:line="360" w:lineRule="auto"/>
        <w:ind w:firstLine="720"/>
      </w:pPr>
      <w:r>
        <w:rPr>
          <w:rFonts w:ascii="Times New Roman" w:hAnsi="Times New Roman"/>
          <w:sz w:val="28"/>
        </w:rPr>
        <w:t>❖</w:t>
        <w:tab/>
        <w:t>Nguyễn Đắc Hịnh</w:t>
      </w:r>
    </w:p>
    <w:p>
      <w:pPr>
        <w:spacing w:before="200" w:line="360" w:lineRule="auto"/>
        <w:ind w:firstLine="720"/>
      </w:pPr>
      <w:r>
        <w:rPr>
          <w:rFonts w:ascii="Times New Roman" w:hAnsi="Times New Roman"/>
          <w:sz w:val="28"/>
        </w:rPr>
        <w:t>❖</w:t>
        <w:tab/>
        <w:t>Nguyễn Đắc Xuân</w:t>
      </w:r>
    </w:p>
    <w:p>
      <w:pPr>
        <w:spacing w:before="200" w:line="360" w:lineRule="auto"/>
        <w:ind w:firstLine="720"/>
      </w:pPr>
      <w:r>
        <w:rPr>
          <w:rFonts w:ascii="Times New Roman" w:hAnsi="Times New Roman"/>
          <w:sz w:val="28"/>
        </w:rPr>
        <w:t>❖</w:t>
        <w:tab/>
        <w:t>Nguyễn Thị Mai</w:t>
      </w:r>
    </w:p>
    <w:p>
      <w:pPr>
        <w:spacing w:before="200" w:line="360" w:lineRule="auto"/>
        <w:ind w:firstLine="720"/>
      </w:pPr>
      <w:r>
        <w:rPr>
          <w:rFonts w:ascii="Times New Roman" w:hAnsi="Times New Roman"/>
          <w:sz w:val="28"/>
        </w:rPr>
        <w:t>❖</w:t>
        <w:tab/>
        <w:t>Nguyễn Thị Đào</w:t>
      </w:r>
    </w:p>
    <w:p>
      <w:pPr>
        <w:spacing w:before="200" w:line="360" w:lineRule="auto"/>
        <w:ind w:firstLine="720"/>
      </w:pPr>
      <w:r>
        <w:rPr>
          <w:rFonts w:ascii="Times New Roman" w:hAnsi="Times New Roman"/>
          <w:sz w:val="28"/>
        </w:rPr>
        <w:t>❖</w:t>
        <w:tab/>
        <w:t>Nguyễn Đắc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HỢP</w:t>
            </w:r>
            <w:r>
              <w:rPr>
                <w:rFonts w:ascii="Times New Roman" w:hAnsi="Times New Roman"/>
                <w:sz w:val="28"/>
              </w:rPr>
              <w:br/>
              <w:t>Sinh: --/--/1939</w:t>
            </w:r>
            <w:r>
              <w:rPr>
                <w:rFonts w:ascii="Times New Roman" w:hAnsi="Times New Roman"/>
                <w:sz w:val="28"/>
              </w:rPr>
              <w:br/>
              <w:t>Mất: 29/4/----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TRƯƠNG THỊ HẢO</w:t>
            </w:r>
          </w:p>
        </w:tc>
      </w:tr>
    </w:tbl>
    <w:p>
      <w:pPr>
        <w:spacing w:before="200" w:line="360" w:lineRule="auto"/>
        <w:ind w:firstLine="720"/>
      </w:pPr>
      <w:r>
        <w:rPr>
          <w:rFonts w:ascii="Times New Roman" w:hAnsi="Times New Roman"/>
          <w:sz w:val="28"/>
        </w:rPr>
        <w:t>13.</w:t>
        <w:tab/>
        <w:t>Nguyên Đắc Hợp. Là con trai thứ cụ Thiêm. Cụ làm nghề lái xe. Cụ mất 29 tháng 4. Mộ táng tại Bãi Cát.</w:t>
      </w:r>
    </w:p>
    <w:p>
      <w:pPr>
        <w:spacing w:before="200" w:line="360" w:lineRule="auto"/>
        <w:ind w:firstLine="720"/>
      </w:pPr>
      <w:r>
        <w:rPr>
          <w:rFonts w:ascii="Times New Roman" w:hAnsi="Times New Roman"/>
          <w:sz w:val="28"/>
        </w:rPr>
        <w:t>Cụ bà là Trương Thị Hảo, sinh nãm 1945. Cụ là con gái họ Trương ở cổ Loa và là giáo viên tiểu học.</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Doanh (Oanh)</w:t>
      </w:r>
    </w:p>
    <w:p>
      <w:pPr>
        <w:spacing w:before="200" w:line="360" w:lineRule="auto"/>
        <w:ind w:firstLine="720"/>
      </w:pPr>
      <w:r>
        <w:rPr>
          <w:rFonts w:ascii="Times New Roman" w:hAnsi="Times New Roman"/>
          <w:sz w:val="28"/>
        </w:rPr>
        <w:t>❖</w:t>
        <w:tab/>
        <w:t>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ĐỨC TIỀM</w:t>
            </w:r>
            <w:r>
              <w:rPr>
                <w:rFonts w:ascii="Times New Roman" w:hAnsi="Times New Roman"/>
                <w:sz w:val="28"/>
              </w:rPr>
              <w:br/>
              <w:t>Sinh: --/--/1944</w:t>
            </w:r>
          </w:p>
        </w:tc>
        <w:tc>
          <w:tcPr>
            <w:tcW w:type="dxa" w:w="3326"/>
          </w:tcPr>
          <w:p>
            <w:pPr>
              <w:spacing w:before="200"/>
              <w:jc w:val="center"/>
            </w:pPr>
            <w:r>
              <w:rPr>
                <w:rFonts w:ascii="Times New Roman" w:hAnsi="Times New Roman"/>
                <w:b/>
                <w:sz w:val="28"/>
              </w:rPr>
              <w:t>MAI THỊ THẮM</w:t>
            </w:r>
            <w:r>
              <w:rPr>
                <w:rFonts w:ascii="Times New Roman" w:hAnsi="Times New Roman"/>
                <w:sz w:val="28"/>
              </w:rPr>
              <w:br/>
              <w:t>Sinh: --/--/1950</w:t>
            </w:r>
          </w:p>
        </w:tc>
      </w:tr>
    </w:tbl>
    <w:p>
      <w:pPr>
        <w:spacing w:before="200" w:line="360" w:lineRule="auto"/>
        <w:ind w:firstLine="720"/>
      </w:pPr>
      <w:r>
        <w:rPr>
          <w:rFonts w:ascii="Times New Roman" w:hAnsi="Times New Roman"/>
          <w:sz w:val="28"/>
        </w:rPr>
        <w:t>14.Nguyễn Đắc Tiềm. Sinh năm 1944. Là con út cụ Thiêm. Cụ là bộ đội chống Mỹ. Là quân tình nguyện sang CamPuChia đánh Mỹ, cấp bậc Trung úy. Cụ bị thương, xếp hạng thương binh 3/4 . Cụ được nhà nước tặng thưởng huân chương kháng chiến chống Mĩ hạng nhì, huân chương chiến sĩ vẻ vang hạng ba, huân chương giải phóng hạng ba. Cụ là thợ xây và thường quan tâm đến việc họ.</w:t>
      </w:r>
    </w:p>
    <w:p>
      <w:pPr>
        <w:spacing w:before="200" w:line="360" w:lineRule="auto"/>
        <w:ind w:firstLine="720"/>
      </w:pPr>
      <w:r>
        <w:rPr>
          <w:rFonts w:ascii="Times New Roman" w:hAnsi="Times New Roman"/>
          <w:sz w:val="28"/>
        </w:rPr>
        <w:t>Cụ bà là Mai Thị Thắm. Sinh năm 1950. Quê Giao Thủy - Nam Định. Cụ là bộ đội chống Mỹ. Cụ được nhà nước tặng thưởng huy chương kháng chiến chống Mỹ hạng nhì.</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Tươi</w:t>
      </w:r>
    </w:p>
    <w:p>
      <w:pPr>
        <w:spacing w:before="200" w:line="360" w:lineRule="auto"/>
        <w:ind w:firstLine="720"/>
      </w:pPr>
      <w:r>
        <w:rPr>
          <w:rFonts w:ascii="Times New Roman" w:hAnsi="Times New Roman"/>
          <w:sz w:val="28"/>
        </w:rPr>
        <w:t>❖</w:t>
        <w:tab/>
        <w:t>Nguyễn Thị Nhuận</w:t>
      </w:r>
    </w:p>
    <w:p>
      <w:pPr>
        <w:spacing w:before="200" w:line="360" w:lineRule="auto"/>
        <w:ind w:firstLine="720"/>
      </w:pPr>
      <w:r>
        <w:rPr>
          <w:rFonts w:ascii="Times New Roman" w:hAnsi="Times New Roman"/>
          <w:sz w:val="28"/>
        </w:rPr>
        <w:t>❖</w:t>
        <w:tab/>
        <w:t>Nguyên Đắc Tuấn</w:t>
      </w:r>
    </w:p>
    <w:p>
      <w:pPr>
        <w:spacing w:before="200" w:line="360" w:lineRule="auto"/>
        <w:ind w:firstLine="720"/>
      </w:pPr>
      <w:r>
        <w:rPr>
          <w:rFonts w:ascii="Times New Roman" w:hAnsi="Times New Roman"/>
          <w:sz w:val="28"/>
        </w:rPr>
        <w:t>❖</w:t>
        <w:tab/>
        <w:t>Nguyễn Thị Chinh</w:t>
      </w:r>
    </w:p>
    <w:p>
      <w:pPr>
        <w:spacing w:line="360" w:lineRule="auto"/>
        <w:jc w:val="center"/>
      </w:pPr>
      <w:r>
        <w:rPr>
          <w:rFonts w:ascii="Times New Roman" w:hAnsi="Times New Roman"/>
          <w:b/>
          <w:sz w:val="28"/>
        </w:rPr>
        <w:t>CON ÔNG NGUYỄN ĐẮC THIẾP VÀ BÀ NGUYỄN THỊ HUYỀN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TRƯỜNG</w:t>
            </w:r>
            <w:r>
              <w:rPr>
                <w:rFonts w:ascii="Times New Roman" w:hAnsi="Times New Roman"/>
                <w:sz w:val="28"/>
              </w:rPr>
              <w:br/>
              <w:t>Sinh: --/--/1934</w:t>
            </w:r>
          </w:p>
        </w:tc>
        <w:tc>
          <w:tcPr>
            <w:tcW w:type="dxa" w:w="3326"/>
          </w:tcPr>
          <w:p>
            <w:pPr>
              <w:spacing w:before="200"/>
              <w:jc w:val="center"/>
            </w:pPr>
            <w:r>
              <w:rPr>
                <w:rFonts w:ascii="Times New Roman" w:hAnsi="Times New Roman"/>
                <w:b/>
                <w:sz w:val="28"/>
              </w:rPr>
              <w:t>BÙI THỊ HỢI</w:t>
            </w:r>
            <w:r>
              <w:rPr>
                <w:rFonts w:ascii="Times New Roman" w:hAnsi="Times New Roman"/>
                <w:sz w:val="28"/>
              </w:rPr>
              <w:br/>
              <w:t>Sinh: --/--/1936</w:t>
            </w:r>
            <w:r>
              <w:rPr>
                <w:rFonts w:ascii="Times New Roman" w:hAnsi="Times New Roman"/>
                <w:sz w:val="28"/>
              </w:rPr>
              <w:br/>
              <w:t>Mất: 16/1/2023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17.</w:t>
        <w:tab/>
        <w:t>Nguyễn Đắc Trường sinh năm 1934. Là con trưởng cụ Thiếp. Cụ là bộ đội chống Mỹ, phục viên làm cán bộ ngành lâm nghiệp. Cụ được nhà nước tặng thưởng huân chương kháng chiến chống Pháp hạng ba, huy chương chiến sĩ vẻ vang hạng nhất, huân chương kháng chiến chống Mỹ hạng nhất. Cụ ở Thành phố Bắc Kạn, đường Nguyễn Thị Minh Khai.</w:t>
      </w:r>
    </w:p>
    <w:p>
      <w:pPr>
        <w:spacing w:before="200" w:line="360" w:lineRule="auto"/>
        <w:ind w:firstLine="720"/>
      </w:pPr>
      <w:r>
        <w:rPr>
          <w:rFonts w:ascii="Times New Roman" w:hAnsi="Times New Roman"/>
          <w:sz w:val="28"/>
        </w:rPr>
        <w:t>Cụ bà Bùi Thị Hợi. Sinh năm 1936.</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Thái</w:t>
      </w:r>
    </w:p>
    <w:p>
      <w:pPr>
        <w:spacing w:before="200" w:line="360" w:lineRule="auto"/>
        <w:ind w:firstLine="720"/>
      </w:pPr>
      <w:r>
        <w:rPr>
          <w:rFonts w:ascii="Times New Roman" w:hAnsi="Times New Roman"/>
          <w:sz w:val="28"/>
        </w:rPr>
        <w:t>❖</w:t>
        <w:tab/>
        <w:t>Nguyễn Thị Thúy</w:t>
      </w:r>
    </w:p>
    <w:p>
      <w:pPr>
        <w:spacing w:before="200" w:line="360" w:lineRule="auto"/>
        <w:ind w:firstLine="720"/>
      </w:pPr>
      <w:r>
        <w:rPr>
          <w:rFonts w:ascii="Times New Roman" w:hAnsi="Times New Roman"/>
          <w:sz w:val="28"/>
        </w:rPr>
        <w:t>❖</w:t>
        <w:tab/>
        <w:t>Nguyễn Thị Hường</w:t>
      </w:r>
    </w:p>
    <w:p>
      <w:pPr>
        <w:spacing w:before="200" w:line="360" w:lineRule="auto"/>
        <w:ind w:firstLine="720"/>
      </w:pPr>
      <w:r>
        <w:rPr>
          <w:rFonts w:ascii="Times New Roman" w:hAnsi="Times New Roman"/>
          <w:sz w:val="28"/>
        </w:rPr>
        <w:t>❖</w:t>
        <w:tab/>
        <w:t>Nguyễn Thị Thu</w:t>
      </w:r>
    </w:p>
    <w:p>
      <w:pPr>
        <w:spacing w:before="200" w:line="360" w:lineRule="auto"/>
        <w:ind w:firstLine="720"/>
      </w:pPr>
      <w:r>
        <w:rPr>
          <w:rFonts w:ascii="Times New Roman" w:hAnsi="Times New Roman"/>
          <w:sz w:val="28"/>
        </w:rPr>
        <w:t>❖</w:t>
        <w:tab/>
        <w:t>Nguyễn Đắc Thi</w:t>
      </w:r>
    </w:p>
    <w:p>
      <w:pPr>
        <w:spacing w:before="200" w:line="360" w:lineRule="auto"/>
        <w:ind w:firstLine="720"/>
      </w:pPr>
      <w:r>
        <w:rPr>
          <w:rFonts w:ascii="Times New Roman" w:hAnsi="Times New Roman"/>
          <w:sz w:val="28"/>
        </w:rPr>
        <w:t>❖</w:t>
        <w:tab/>
        <w:t>Nguyễn Đắc Thông.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NGUYÊN THỊ LIẾP</w:t>
            </w:r>
            <w:r>
              <w:rPr>
                <w:rFonts w:ascii="Times New Roman" w:hAnsi="Times New Roman"/>
                <w:sz w:val="28"/>
              </w:rPr>
              <w:br/>
              <w:t>Sinh: --/--/1932</w:t>
            </w:r>
            <w:r>
              <w:rPr>
                <w:rFonts w:ascii="Times New Roman" w:hAnsi="Times New Roman"/>
                <w:sz w:val="28"/>
              </w:rPr>
              <w:br/>
              <w:t>Mất: --/--/1996 (ÂL)</w:t>
            </w:r>
            <w:r>
              <w:rPr>
                <w:rFonts w:ascii="Times New Roman" w:hAnsi="Times New Roman"/>
                <w:sz w:val="28"/>
              </w:rPr>
              <w:br/>
              <w:t>Mộ: Nghĩa Trang Bắc Kạn</w:t>
            </w:r>
          </w:p>
        </w:tc>
      </w:tr>
    </w:tbl>
    <w:p>
      <w:pPr>
        <w:spacing w:before="200" w:line="360" w:lineRule="auto"/>
        <w:ind w:firstLine="720"/>
      </w:pPr>
      <w:r>
        <w:rPr>
          <w:rFonts w:ascii="Times New Roman" w:hAnsi="Times New Roman"/>
          <w:sz w:val="28"/>
        </w:rPr>
        <w:t>18.</w:t>
        <w:tab/>
        <w:t>Nguyên Thị Liếp. Sinh năm 1932 và mất năm 1996 tại Bắc Kạn. Cụ lấy chồng họ Nông Văn.</w:t>
      </w:r>
    </w:p>
    <w:p>
      <w:pPr>
        <w:spacing w:line="360" w:lineRule="auto"/>
        <w:jc w:val="center"/>
      </w:pPr>
      <w:r>
        <w:rPr>
          <w:rFonts w:ascii="Times New Roman" w:hAnsi="Times New Roman"/>
          <w:b/>
          <w:sz w:val="28"/>
        </w:rPr>
        <w:t>CON ÔNG NGUYỄN ĐẮC THÚ VÀ BÀ HỨA THỊ MAI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DIỆP</w:t>
            </w:r>
            <w:r>
              <w:rPr>
                <w:rFonts w:ascii="Times New Roman" w:hAnsi="Times New Roman"/>
                <w:sz w:val="28"/>
              </w:rPr>
              <w:br/>
              <w:t>Sinh: --/--/1958</w:t>
            </w:r>
          </w:p>
        </w:tc>
      </w:tr>
    </w:tbl>
    <w:p>
      <w:pPr>
        <w:spacing w:before="200" w:line="360" w:lineRule="auto"/>
        <w:ind w:firstLine="720"/>
      </w:pPr>
      <w:r>
        <w:rPr>
          <w:rFonts w:ascii="Times New Roman" w:hAnsi="Times New Roman"/>
          <w:sz w:val="28"/>
        </w:rPr>
        <w:t>40.</w:t>
        <w:tab/>
        <w:t>Nguyễn Thị Diệp (Đào Bích Diệp) sinh năm1958. Là con gái đầu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DUYÊN</w:t>
            </w:r>
            <w:r>
              <w:rPr>
                <w:rFonts w:ascii="Times New Roman" w:hAnsi="Times New Roman"/>
                <w:sz w:val="28"/>
              </w:rPr>
              <w:br/>
              <w:t>Sinh: --/--/1962</w:t>
            </w:r>
          </w:p>
        </w:tc>
      </w:tr>
    </w:tbl>
    <w:p>
      <w:pPr>
        <w:spacing w:before="200" w:line="360" w:lineRule="auto"/>
        <w:ind w:firstLine="720"/>
      </w:pPr>
      <w:r>
        <w:rPr>
          <w:rFonts w:ascii="Times New Roman" w:hAnsi="Times New Roman"/>
          <w:sz w:val="28"/>
        </w:rPr>
        <w:t>41 Nguyễn Thị Duyên (Đào Kim Duyên) sinh năm 1962- Là con thứ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DUỆ</w:t>
            </w:r>
            <w:r>
              <w:rPr>
                <w:rFonts w:ascii="Times New Roman" w:hAnsi="Times New Roman"/>
                <w:sz w:val="28"/>
              </w:rPr>
              <w:br/>
              <w:t>Sinh: --/--/1962</w:t>
            </w:r>
          </w:p>
        </w:tc>
      </w:tr>
    </w:tbl>
    <w:p>
      <w:pPr>
        <w:spacing w:before="200" w:line="360" w:lineRule="auto"/>
        <w:ind w:firstLine="720"/>
      </w:pPr>
      <w:r>
        <w:rPr>
          <w:rFonts w:ascii="Times New Roman" w:hAnsi="Times New Roman"/>
          <w:sz w:val="28"/>
        </w:rPr>
        <w:t>42.</w:t>
        <w:tab/>
        <w:t>Nguyễn Thị Duệ (Đào Minh Duệ) sinh năm 1962. Là con gái thú cụ Mai (vợ hai cụ Thú).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DƯƠNG (CON CỤ THÚ)</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KIM CHI</w:t>
            </w:r>
            <w:r>
              <w:rPr>
                <w:rFonts w:ascii="Times New Roman" w:hAnsi="Times New Roman"/>
                <w:sz w:val="28"/>
              </w:rPr>
              <w:br/>
              <w:t>Sinh: --/--/1973</w:t>
            </w:r>
          </w:p>
        </w:tc>
      </w:tr>
    </w:tbl>
    <w:p>
      <w:pPr>
        <w:spacing w:before="200" w:line="360" w:lineRule="auto"/>
        <w:ind w:firstLine="720"/>
      </w:pPr>
      <w:r>
        <w:rPr>
          <w:rFonts w:ascii="Times New Roman" w:hAnsi="Times New Roman"/>
          <w:sz w:val="28"/>
        </w:rPr>
        <w:t>43.</w:t>
        <w:tab/>
        <w:t>Nguyễn Đắc Dương (Đào Ánh Dương) sinh năm 1968. Cụ là con trai trưởng cụ Mai (vợ hai cụ Thú).</w:t>
      </w:r>
    </w:p>
    <w:p>
      <w:pPr>
        <w:spacing w:before="200" w:line="360" w:lineRule="auto"/>
        <w:ind w:firstLine="720"/>
      </w:pPr>
      <w:r>
        <w:rPr>
          <w:rFonts w:ascii="Times New Roman" w:hAnsi="Times New Roman"/>
          <w:sz w:val="28"/>
        </w:rPr>
        <w:t>Cụ bà là Nguyễn Thị Kim Chi. Sinh năm 1973.</w:t>
      </w:r>
    </w:p>
    <w:p>
      <w:pPr>
        <w:spacing w:before="200" w:line="360" w:lineRule="auto"/>
        <w:ind w:firstLine="720"/>
      </w:pPr>
      <w:r>
        <w:rPr>
          <w:rFonts w:ascii="Times New Roman" w:hAnsi="Times New Roman"/>
          <w:sz w:val="28"/>
        </w:rPr>
        <w:t>Cụ sinh: Nguyễn Thị Thanh Chúc (Đào Thanh Chúc).</w:t>
      </w:r>
    </w:p>
    <w:p>
      <w:pPr>
        <w:spacing w:line="360" w:lineRule="auto"/>
        <w:jc w:val="center"/>
      </w:pPr>
      <w:r>
        <w:rPr>
          <w:rFonts w:ascii="Times New Roman" w:hAnsi="Times New Roman"/>
          <w:b/>
          <w:sz w:val="28"/>
        </w:rPr>
        <w:t>CON ÔNG NGUYỄN ĐẮC THÚ VÀ BÀ LÊ THỊ LÀM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THẬT</w:t>
            </w:r>
          </w:p>
        </w:tc>
      </w:tr>
    </w:tbl>
    <w:p>
      <w:pPr>
        <w:spacing w:before="200" w:line="360" w:lineRule="auto"/>
        <w:ind w:firstLine="720"/>
      </w:pPr>
      <w:r>
        <w:rPr>
          <w:rFonts w:ascii="Times New Roman" w:hAnsi="Times New Roman"/>
          <w:sz w:val="28"/>
        </w:rPr>
        <w:t>36.</w:t>
        <w:tab/>
        <w:t>Nguyễn Thị Thật (Đào Thi Thật) là con gái đầu cụ Thú. Cụ lấy chồng</w:t>
      </w:r>
    </w:p>
    <w:p>
      <w:pPr>
        <w:spacing w:before="200" w:line="360" w:lineRule="auto"/>
        <w:ind w:firstLine="720"/>
      </w:pPr>
      <w:r>
        <w:rPr>
          <w:rFonts w:ascii="Times New Roman" w:hAnsi="Times New Roman"/>
          <w:sz w:val="28"/>
        </w:rPr>
        <w:t>họ Nguyền Văn ở Hà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HÙNG</w:t>
            </w:r>
            <w:r>
              <w:rPr>
                <w:rFonts w:ascii="Times New Roman" w:hAnsi="Times New Roman"/>
                <w:sz w:val="28"/>
              </w:rPr>
              <w:br/>
              <w:t>Sinh: --/--/1947</w:t>
            </w:r>
            <w:r>
              <w:rPr>
                <w:rFonts w:ascii="Times New Roman" w:hAnsi="Times New Roman"/>
                <w:sz w:val="28"/>
              </w:rPr>
              <w:br/>
              <w:t>Mất: 2/10/1999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BÙI THỊ THÀNH</w:t>
            </w:r>
            <w:r>
              <w:rPr>
                <w:rFonts w:ascii="Times New Roman" w:hAnsi="Times New Roman"/>
                <w:sz w:val="28"/>
              </w:rPr>
              <w:br/>
              <w:t>Sinh: --/--/1952</w:t>
            </w:r>
          </w:p>
        </w:tc>
      </w:tr>
    </w:tbl>
    <w:p>
      <w:pPr>
        <w:spacing w:before="200" w:line="360" w:lineRule="auto"/>
        <w:ind w:firstLine="720"/>
      </w:pPr>
      <w:r>
        <w:rPr>
          <w:rFonts w:ascii="Times New Roman" w:hAnsi="Times New Roman"/>
          <w:sz w:val="28"/>
        </w:rPr>
        <w:t>37.</w:t>
        <w:tab/>
        <w:t>Nguyễn Đắc Hùng (Đào Hữu Hùng) sinh năm 1947. Là con trưởng cụ Thú. Cụ tham gia kháng chiến chống Mĩ cứu nước và được nhà nước tặng thường huân chương kháng chiến chống Mĩ hạng ba. Cụ làm ở Viện vệ sinh dịch tễ Trung Ương. Cụ thường quan tâm đến việc họ. Cụ bị bệnh hiểm nghèo và mất ngày 2 tháng 10 năm 1999. Mộ táng tại Bãi Cát.</w:t>
      </w:r>
    </w:p>
    <w:p>
      <w:pPr>
        <w:spacing w:before="200" w:line="360" w:lineRule="auto"/>
        <w:ind w:firstLine="720"/>
      </w:pPr>
      <w:r>
        <w:rPr>
          <w:rFonts w:ascii="Times New Roman" w:hAnsi="Times New Roman"/>
          <w:sz w:val="28"/>
        </w:rPr>
        <w:t>Cụ bà là Bùi Thị Thành sinh năm 1952. Quê Thái Nguyên. Cụ nhanh nhẹn, tháo vát. Cụ thường hay quan tâm đến công việc của chi tộc. Cụ ở 61 Lạc Trung -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Quý (Đào Cao Quý)</w:t>
      </w:r>
    </w:p>
    <w:p>
      <w:pPr>
        <w:spacing w:before="200" w:line="360" w:lineRule="auto"/>
        <w:ind w:firstLine="720"/>
      </w:pPr>
      <w:r>
        <w:rPr>
          <w:rFonts w:ascii="Times New Roman" w:hAnsi="Times New Roman"/>
          <w:sz w:val="28"/>
        </w:rPr>
        <w:t>❖</w:t>
        <w:tab/>
        <w:t>Nguyễn Đắc Hiếu (Đào Trung Hiếu)</w:t>
      </w:r>
    </w:p>
    <w:p>
      <w:pPr>
        <w:spacing w:before="200" w:line="360" w:lineRule="auto"/>
        <w:ind w:firstLine="720"/>
      </w:pPr>
      <w:r>
        <w:rPr>
          <w:rFonts w:ascii="Times New Roman" w:hAnsi="Times New Roman"/>
          <w:sz w:val="28"/>
        </w:rPr>
        <w:t>❖</w:t>
        <w:tab/>
        <w:t>Nguyễn Thị Phương Thúy (Đào Phương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MẠNH</w:t>
            </w:r>
            <w:r>
              <w:rPr>
                <w:rFonts w:ascii="Times New Roman" w:hAnsi="Times New Roman"/>
                <w:sz w:val="28"/>
              </w:rPr>
              <w:br/>
              <w:t>Sinh: --/--/1951</w:t>
            </w:r>
            <w:r>
              <w:rPr>
                <w:rFonts w:ascii="Times New Roman" w:hAnsi="Times New Roman"/>
                <w:sz w:val="28"/>
              </w:rPr>
              <w:br/>
              <w:t>Mất: 24/5/2004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NGÔ THỊ NHÂM</w:t>
            </w:r>
            <w:r>
              <w:rPr>
                <w:rFonts w:ascii="Times New Roman" w:hAnsi="Times New Roman"/>
                <w:sz w:val="28"/>
              </w:rPr>
              <w:br/>
              <w:t>Sinh: --/--/1952</w:t>
            </w:r>
          </w:p>
        </w:tc>
      </w:tr>
    </w:tbl>
    <w:p>
      <w:pPr>
        <w:spacing w:before="200" w:line="360" w:lineRule="auto"/>
        <w:ind w:firstLine="720"/>
      </w:pPr>
      <w:r>
        <w:rPr>
          <w:rFonts w:ascii="Times New Roman" w:hAnsi="Times New Roman"/>
          <w:sz w:val="28"/>
        </w:rPr>
        <w:t>38.</w:t>
        <w:tab/>
        <w:t>Nguyễn Đắc Mạnh (Đào Hữu Mạnh). Sinh năm 1951. Là con thứ cụ Thú. Cụ Mạnh cư trú ở Hà Nội. Cụ bị bệnh hiểm nghèo. Mất ngày 24 tháng 5 năm 2004. Mộ táng tại Bãi Cát.</w:t>
      </w:r>
    </w:p>
    <w:p>
      <w:pPr>
        <w:spacing w:before="200" w:line="360" w:lineRule="auto"/>
        <w:ind w:firstLine="720"/>
      </w:pPr>
      <w:r>
        <w:rPr>
          <w:rFonts w:ascii="Times New Roman" w:hAnsi="Times New Roman"/>
          <w:sz w:val="28"/>
        </w:rPr>
        <w:t>Cụ bà là Ngô Thị Nhâm sinh năm 1952. Người Hà Nội.</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Dũng (Đào Tiến Dũng)</w:t>
      </w:r>
    </w:p>
    <w:p>
      <w:pPr>
        <w:spacing w:before="200" w:line="360" w:lineRule="auto"/>
        <w:ind w:firstLine="720"/>
      </w:pPr>
      <w:r>
        <w:rPr>
          <w:rFonts w:ascii="Times New Roman" w:hAnsi="Times New Roman"/>
          <w:sz w:val="28"/>
        </w:rPr>
        <w:t>❖</w:t>
        <w:tab/>
        <w:t>Nguyễn Đắc Sĩ (Đào Anh Tuấn)</w:t>
      </w:r>
    </w:p>
    <w:p>
      <w:pPr>
        <w:spacing w:before="200" w:line="360" w:lineRule="auto"/>
        <w:ind w:firstLine="720"/>
      </w:pPr>
      <w:r>
        <w:rPr>
          <w:rFonts w:ascii="Times New Roman" w:hAnsi="Times New Roman"/>
          <w:sz w:val="28"/>
        </w:rPr>
        <w:t>❖</w:t>
        <w:tab/>
        <w:t>Nguyễn Thị Ngọc (Đào Bích Ngọc)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BÌNH</w:t>
            </w:r>
            <w:r>
              <w:rPr>
                <w:rFonts w:ascii="Times New Roman" w:hAnsi="Times New Roman"/>
                <w:sz w:val="28"/>
              </w:rPr>
              <w:br/>
              <w:t>Sinh: --/--/1956</w:t>
            </w:r>
          </w:p>
        </w:tc>
        <w:tc>
          <w:tcPr>
            <w:tcW w:type="dxa" w:w="3326"/>
          </w:tcPr>
          <w:p>
            <w:pPr>
              <w:spacing w:before="200"/>
              <w:jc w:val="center"/>
            </w:pPr>
            <w:r>
              <w:rPr>
                <w:rFonts w:ascii="Times New Roman" w:hAnsi="Times New Roman"/>
                <w:b/>
                <w:sz w:val="28"/>
              </w:rPr>
              <w:t>TRẦN THỊ THANH NGÀ</w:t>
            </w:r>
            <w:r>
              <w:rPr>
                <w:rFonts w:ascii="Times New Roman" w:hAnsi="Times New Roman"/>
                <w:sz w:val="28"/>
              </w:rPr>
              <w:br/>
              <w:t>Sinh: --/--/1965</w:t>
            </w:r>
          </w:p>
        </w:tc>
      </w:tr>
    </w:tbl>
    <w:p>
      <w:pPr>
        <w:spacing w:before="200" w:line="360" w:lineRule="auto"/>
        <w:ind w:firstLine="720"/>
      </w:pPr>
      <w:r>
        <w:rPr>
          <w:rFonts w:ascii="Times New Roman" w:hAnsi="Times New Roman"/>
          <w:sz w:val="28"/>
        </w:rPr>
        <w:t>39.</w:t>
        <w:tab/>
        <w:t>Nguyễn Đắc Bình sinh năm 1956, là con út cụ Lâm (vợ cả cụ Thú). Cụ làm cán bộ phòng văn hóa thông tin. Cụ cư trú ở Hà Nội.</w:t>
      </w:r>
    </w:p>
    <w:p>
      <w:pPr>
        <w:spacing w:before="200" w:line="360" w:lineRule="auto"/>
        <w:ind w:firstLine="720"/>
      </w:pPr>
      <w:r>
        <w:rPr>
          <w:rFonts w:ascii="Times New Roman" w:hAnsi="Times New Roman"/>
          <w:sz w:val="28"/>
        </w:rPr>
        <w:t xml:space="preserve">Cụ bà là Trần Thị Thanh Ngà, sinh năm 1965. </w:t>
        <w:tab/>
        <w:t xml:space="preserve"> </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Minh</w:t>
      </w:r>
    </w:p>
    <w:p>
      <w:pPr>
        <w:spacing w:before="200" w:line="360" w:lineRule="auto"/>
        <w:ind w:firstLine="720"/>
      </w:pPr>
      <w:r>
        <w:rPr>
          <w:rFonts w:ascii="Times New Roman" w:hAnsi="Times New Roman"/>
          <w:sz w:val="28"/>
        </w:rPr>
        <w:t>❖</w:t>
        <w:tab/>
        <w:t>Nguyễn Thị Thanh Ngân.</w:t>
      </w:r>
    </w:p>
    <w:p>
      <w:pPr>
        <w:spacing w:line="360" w:lineRule="auto"/>
        <w:jc w:val="center"/>
      </w:pPr>
      <w:r>
        <w:rPr>
          <w:rFonts w:ascii="Times New Roman" w:hAnsi="Times New Roman"/>
          <w:b/>
          <w:sz w:val="28"/>
        </w:rPr>
        <w:t>CON ÔNG NGUYỄN ĐẮC TỈNH VÀ BÀ BÙI THỊ ĐIỆP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SƠN</w:t>
            </w:r>
            <w:r>
              <w:rPr>
                <w:rFonts w:ascii="Times New Roman" w:hAnsi="Times New Roman"/>
                <w:sz w:val="28"/>
              </w:rPr>
              <w:br/>
              <w:t>Sinh: --/--/1958</w:t>
            </w:r>
            <w:r>
              <w:rPr>
                <w:rFonts w:ascii="Times New Roman" w:hAnsi="Times New Roman"/>
                <w:sz w:val="28"/>
              </w:rPr>
              <w:br/>
              <w:t>Mất: 21/6/2023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ĐÀM THỊ KẾT</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Đắc Sơn sinh năm 1958. Là con trường cụ Tỉnh. Là hiệu trường trường tiểu học. Trú quán tại Phú Lương - Thái Nguyên</w:t>
      </w:r>
    </w:p>
    <w:p>
      <w:pPr>
        <w:spacing w:before="200" w:line="360" w:lineRule="auto"/>
        <w:ind w:firstLine="720"/>
      </w:pPr>
      <w:r>
        <w:rPr>
          <w:rFonts w:ascii="Times New Roman" w:hAnsi="Times New Roman"/>
          <w:sz w:val="28"/>
        </w:rPr>
        <w:t>Cụ bà là Đàm Thị Kết, sinh năm 1959. Cụ là giáo viên.</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Giang</w:t>
      </w:r>
    </w:p>
    <w:p>
      <w:pPr>
        <w:spacing w:before="200" w:line="360" w:lineRule="auto"/>
        <w:ind w:firstLine="720"/>
      </w:pPr>
      <w:r>
        <w:rPr>
          <w:rFonts w:ascii="Times New Roman" w:hAnsi="Times New Roman"/>
          <w:sz w:val="28"/>
        </w:rPr>
        <w:t>❖</w:t>
        <w:tab/>
        <w:t>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DUNG</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Thị Dung sinh năm 1964. Con gái cụ Tỉnh. Cụ lấy chồng họ Đoàn Việt tại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LAN SINH</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Lan sinh năm 1967. Con gái cụ Tỉnh. Cụ lấy chồng họ Nguyễn Đình. Trú quán đường Nguyễn Thị Minh Khai,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NGỌC</w:t>
            </w:r>
            <w:r>
              <w:rPr>
                <w:rFonts w:ascii="Times New Roman" w:hAnsi="Times New Roman"/>
                <w:sz w:val="28"/>
              </w:rPr>
              <w:br/>
              <w:t>Sinh: --/--/1969</w:t>
            </w:r>
          </w:p>
        </w:tc>
        <w:tc>
          <w:tcPr>
            <w:tcW w:type="dxa" w:w="3326"/>
          </w:tcPr>
          <w:p>
            <w:pPr>
              <w:spacing w:before="200"/>
              <w:jc w:val="center"/>
            </w:pPr>
            <w:r>
              <w:rPr>
                <w:rFonts w:ascii="Times New Roman" w:hAnsi="Times New Roman"/>
                <w:b/>
                <w:sz w:val="28"/>
              </w:rPr>
              <w:t>AN THỊ THẢO</w:t>
            </w:r>
            <w:r>
              <w:rPr>
                <w:rFonts w:ascii="Times New Roman" w:hAnsi="Times New Roman"/>
                <w:sz w:val="28"/>
              </w:rPr>
              <w:br/>
              <w:t>Sinh: --/--/1970</w:t>
            </w:r>
          </w:p>
        </w:tc>
      </w:tr>
    </w:tbl>
    <w:p>
      <w:pPr>
        <w:spacing w:before="200" w:line="360" w:lineRule="auto"/>
        <w:ind w:firstLine="720"/>
      </w:pPr>
      <w:r>
        <w:rPr>
          <w:rFonts w:ascii="Times New Roman" w:hAnsi="Times New Roman"/>
          <w:sz w:val="28"/>
        </w:rPr>
        <w:t>24.</w:t>
        <w:tab/>
        <w:t>Nguyễn Đắc Ngọc sinh năm 1969. Con trai út cụ Tỉnh. Trú quán tại Thành phố Bắc Kạn, đường Nguyễn Thị Minh Khai.</w:t>
      </w:r>
    </w:p>
    <w:p>
      <w:pPr>
        <w:spacing w:before="200" w:line="360" w:lineRule="auto"/>
        <w:ind w:firstLine="720"/>
      </w:pPr>
      <w:r>
        <w:rPr>
          <w:rFonts w:ascii="Times New Roman" w:hAnsi="Times New Roman"/>
          <w:sz w:val="28"/>
        </w:rPr>
        <w:t>Cụ bà là An Thị Thảo, sinh 1970.</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Thị Trà.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THỦY</w:t>
            </w:r>
            <w:r>
              <w:rPr>
                <w:rFonts w:ascii="Times New Roman" w:hAnsi="Times New Roman"/>
                <w:sz w:val="28"/>
              </w:rPr>
              <w:br/>
              <w:t>Sinh: --/--/1960</w:t>
            </w:r>
          </w:p>
        </w:tc>
        <w:tc>
          <w:tcPr>
            <w:tcW w:type="dxa" w:w="3326"/>
          </w:tcPr>
          <w:p>
            <w:pPr>
              <w:spacing w:before="200"/>
              <w:jc w:val="center"/>
            </w:pPr>
            <w:r>
              <w:rPr>
                <w:rFonts w:ascii="Times New Roman" w:hAnsi="Times New Roman"/>
                <w:b/>
                <w:sz w:val="28"/>
              </w:rPr>
              <w:t>PHẠM THỊ THANH</w:t>
            </w:r>
            <w:r>
              <w:rPr>
                <w:rFonts w:ascii="Times New Roman" w:hAnsi="Times New Roman"/>
                <w:sz w:val="28"/>
              </w:rPr>
              <w:br/>
              <w:t>Sinh: --/--/1970</w:t>
            </w:r>
          </w:p>
        </w:tc>
      </w:tr>
    </w:tbl>
    <w:p>
      <w:pPr>
        <w:spacing w:before="200" w:line="360" w:lineRule="auto"/>
        <w:ind w:firstLine="720"/>
      </w:pPr>
      <w:r>
        <w:rPr>
          <w:rFonts w:ascii="Times New Roman" w:hAnsi="Times New Roman"/>
          <w:sz w:val="28"/>
        </w:rPr>
        <w:t>20.</w:t>
        <w:tab/>
        <w:t>Nguyễn Đắc Thủy sinh năm 1960. Là con trai thứ cụ Tỉnh-Là hiệu trưởng trường trung học cơ sở. Trú quán tại Thanh phố Bắc Kạn.</w:t>
      </w:r>
    </w:p>
    <w:p>
      <w:pPr>
        <w:spacing w:before="200" w:line="360" w:lineRule="auto"/>
        <w:ind w:firstLine="720"/>
      </w:pPr>
      <w:r>
        <w:rPr>
          <w:rFonts w:ascii="Times New Roman" w:hAnsi="Times New Roman"/>
          <w:sz w:val="28"/>
        </w:rPr>
        <w:t>Cụ bà là Phạm Thị Thanh, sinh năm 1970.</w:t>
      </w:r>
    </w:p>
    <w:p>
      <w:pPr>
        <w:spacing w:before="200" w:line="360" w:lineRule="auto"/>
        <w:ind w:firstLine="720"/>
      </w:pPr>
      <w:r>
        <w:rPr>
          <w:rFonts w:ascii="Times New Roman" w:hAnsi="Times New Roman"/>
          <w:sz w:val="28"/>
        </w:rPr>
        <w:t>Cụ sinh: Nguyễn Đắc Hiếu.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TRUNG (CON CỤ TỈNH)</w:t>
            </w:r>
            <w:r>
              <w:rPr>
                <w:rFonts w:ascii="Times New Roman" w:hAnsi="Times New Roman"/>
                <w:sz w:val="28"/>
              </w:rPr>
              <w:br/>
              <w:t>Sinh: --/--/1962</w:t>
            </w:r>
            <w:r>
              <w:rPr>
                <w:rFonts w:ascii="Times New Roman" w:hAnsi="Times New Roman"/>
                <w:sz w:val="28"/>
              </w:rPr>
              <w:br/>
              <w:t>Mất: 15/7/---- (ÂL)</w:t>
            </w:r>
            <w:r>
              <w:rPr>
                <w:rFonts w:ascii="Times New Roman" w:hAnsi="Times New Roman"/>
                <w:sz w:val="28"/>
              </w:rPr>
              <w:br/>
              <w:t>Mộ: Nghĩa Trang Bắc Kạn</w:t>
            </w:r>
          </w:p>
        </w:tc>
        <w:tc>
          <w:tcPr>
            <w:tcW w:type="dxa" w:w="3326"/>
          </w:tcPr>
          <w:p>
            <w:pPr>
              <w:spacing w:before="200"/>
              <w:jc w:val="center"/>
            </w:pPr>
            <w:r>
              <w:rPr>
                <w:rFonts w:ascii="Times New Roman" w:hAnsi="Times New Roman"/>
                <w:b/>
                <w:sz w:val="28"/>
              </w:rPr>
              <w:t>NGUYỄN THỊ LAN</w:t>
            </w:r>
            <w:r>
              <w:rPr>
                <w:rFonts w:ascii="Times New Roman" w:hAnsi="Times New Roman"/>
                <w:sz w:val="28"/>
              </w:rPr>
              <w:br/>
              <w:t>Sinh: --/--/1970</w:t>
            </w:r>
          </w:p>
        </w:tc>
      </w:tr>
    </w:tbl>
    <w:p>
      <w:pPr>
        <w:spacing w:before="200" w:line="360" w:lineRule="auto"/>
        <w:ind w:firstLine="720"/>
      </w:pPr>
      <w:r>
        <w:rPr>
          <w:rFonts w:ascii="Times New Roman" w:hAnsi="Times New Roman"/>
          <w:sz w:val="28"/>
        </w:rPr>
        <w:t>21.</w:t>
        <w:tab/>
        <w:t>Nguyễn Đắc Trung sinh năm 1962. Là con trai thứ cụ Tỉnh. Mất ngày 15 tháng 7. Mộ táng tại Bắc Kạn.</w:t>
      </w:r>
    </w:p>
    <w:p>
      <w:pPr>
        <w:spacing w:before="200" w:line="360" w:lineRule="auto"/>
        <w:ind w:firstLine="720"/>
      </w:pPr>
      <w:r>
        <w:rPr>
          <w:rFonts w:ascii="Times New Roman" w:hAnsi="Times New Roman"/>
          <w:sz w:val="28"/>
        </w:rPr>
        <w:t>Cụ bà là Nguyễn Thị Lan sinh năm 1970. Trú quán đường Nguyễn Thị Minh Khai, Thành phố Băc Kạn.</w:t>
      </w:r>
    </w:p>
    <w:p>
      <w:pPr>
        <w:spacing w:before="200" w:line="360" w:lineRule="auto"/>
        <w:ind w:firstLine="720"/>
      </w:pPr>
      <w:r>
        <w:rPr>
          <w:rFonts w:ascii="Times New Roman" w:hAnsi="Times New Roman"/>
          <w:sz w:val="28"/>
        </w:rPr>
        <w:t>Cụ sinh:</w:t>
        <w:tab/>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Nghĩa</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VỰC VÀ BÀ NGUYỄN THỊ THAN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VINH</w:t>
            </w:r>
            <w:r>
              <w:rPr>
                <w:rFonts w:ascii="Times New Roman" w:hAnsi="Times New Roman"/>
                <w:sz w:val="28"/>
              </w:rPr>
              <w:br/>
              <w:t>Mất: 11/6/----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NGUYỄN THỊ NGUYÊN</w:t>
            </w:r>
            <w:r>
              <w:rPr>
                <w:rFonts w:ascii="Times New Roman" w:hAnsi="Times New Roman"/>
                <w:sz w:val="28"/>
              </w:rPr>
              <w:br/>
              <w:t>Sinh: --/--/1934</w:t>
            </w:r>
            <w:r>
              <w:rPr>
                <w:rFonts w:ascii="Times New Roman" w:hAnsi="Times New Roman"/>
                <w:sz w:val="28"/>
              </w:rPr>
              <w:br/>
              <w:t>Mộ: Nghĩa trang Nhân dân Thôn Xuân Trạch</w:t>
            </w:r>
          </w:p>
        </w:tc>
      </w:tr>
    </w:tbl>
    <w:p>
      <w:pPr>
        <w:spacing w:before="200" w:line="360" w:lineRule="auto"/>
        <w:ind w:firstLine="720"/>
      </w:pPr>
      <w:r>
        <w:rPr>
          <w:rFonts w:ascii="Times New Roman" w:hAnsi="Times New Roman"/>
          <w:sz w:val="28"/>
        </w:rPr>
        <w:t>7.</w:t>
        <w:tab/>
        <w:t>Nguyễn Đắc Vinh. Con trưởng cụ Vực. Cụ câu cá quả và đánh dọ rô rất giỏi. Cụ mất này 11 tháng 6. Mộ táng tại Bãi Cát thôn Xuân Trạch.</w:t>
      </w:r>
    </w:p>
    <w:p>
      <w:pPr>
        <w:spacing w:before="200" w:line="360" w:lineRule="auto"/>
        <w:ind w:firstLine="720"/>
      </w:pPr>
      <w:r>
        <w:rPr>
          <w:rFonts w:ascii="Times New Roman" w:hAnsi="Times New Roman"/>
          <w:sz w:val="28"/>
        </w:rPr>
        <w:t>Cụ bà Nguyễn Thị Nguyên, sinh năm 1934, là con gái Nguyễn Thế.</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Quang</w:t>
      </w:r>
    </w:p>
    <w:p>
      <w:pPr>
        <w:spacing w:before="200" w:line="360" w:lineRule="auto"/>
        <w:ind w:firstLine="720"/>
      </w:pPr>
      <w:r>
        <w:rPr>
          <w:rFonts w:ascii="Times New Roman" w:hAnsi="Times New Roman"/>
          <w:sz w:val="28"/>
        </w:rPr>
        <w:t>❖</w:t>
        <w:tab/>
        <w:t>Nguyễn Thị Sáng</w:t>
      </w:r>
    </w:p>
    <w:p>
      <w:pPr>
        <w:spacing w:before="200" w:line="360" w:lineRule="auto"/>
        <w:ind w:firstLine="720"/>
      </w:pPr>
      <w:r>
        <w:rPr>
          <w:rFonts w:ascii="Times New Roman" w:hAnsi="Times New Roman"/>
          <w:sz w:val="28"/>
        </w:rPr>
        <w:t>❖</w:t>
        <w:tab/>
        <w:t>Nguyễn Đắc Suốt</w:t>
      </w:r>
    </w:p>
    <w:p>
      <w:pPr>
        <w:spacing w:before="200" w:line="360" w:lineRule="auto"/>
        <w:ind w:firstLine="720"/>
      </w:pPr>
      <w:r>
        <w:rPr>
          <w:rFonts w:ascii="Times New Roman" w:hAnsi="Times New Roman"/>
          <w:sz w:val="28"/>
        </w:rPr>
        <w:t>❖</w:t>
        <w:tab/>
        <w:t>Nguyễn Thị Thảo</w:t>
      </w:r>
    </w:p>
    <w:p>
      <w:pPr>
        <w:spacing w:before="200" w:line="360" w:lineRule="auto"/>
        <w:ind w:firstLine="720"/>
      </w:pPr>
      <w:r>
        <w:rPr>
          <w:rFonts w:ascii="Times New Roman" w:hAnsi="Times New Roman"/>
          <w:sz w:val="28"/>
        </w:rPr>
        <w:t>❖</w:t>
        <w:tab/>
        <w:t>Nguyễn Thị Soi</w:t>
      </w:r>
    </w:p>
    <w:p>
      <w:pPr>
        <w:spacing w:before="200" w:line="360" w:lineRule="auto"/>
        <w:ind w:firstLine="720"/>
      </w:pPr>
      <w:r>
        <w:rPr>
          <w:rFonts w:ascii="Times New Roman" w:hAnsi="Times New Roman"/>
          <w:sz w:val="28"/>
        </w:rPr>
        <w:t>❖</w:t>
        <w:tab/>
        <w:t>Nguyễn Thị Bút</w:t>
      </w:r>
    </w:p>
    <w:p>
      <w:pPr>
        <w:spacing w:before="200" w:line="360" w:lineRule="auto"/>
        <w:ind w:firstLine="720"/>
      </w:pPr>
      <w:r>
        <w:rPr>
          <w:rFonts w:ascii="Times New Roman" w:hAnsi="Times New Roman"/>
          <w:sz w:val="28"/>
        </w:rPr>
        <w:t>❖</w:t>
        <w:tab/>
        <w:t>Nguyễn Thị Nghiên</w:t>
      </w:r>
    </w:p>
    <w:p>
      <w:pPr>
        <w:spacing w:before="200" w:line="360" w:lineRule="auto"/>
        <w:ind w:firstLine="720"/>
      </w:pPr>
      <w:r>
        <w:rPr>
          <w:rFonts w:ascii="Times New Roman" w:hAnsi="Times New Roman"/>
          <w:sz w:val="28"/>
        </w:rPr>
        <w:t>❖</w:t>
        <w:tab/>
        <w:t>Nguyễn Thị Hòe</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PHIN</w:t>
            </w:r>
          </w:p>
        </w:tc>
      </w:tr>
    </w:tbl>
    <w:p>
      <w:pPr>
        <w:spacing w:before="200" w:line="360" w:lineRule="auto"/>
        <w:ind w:firstLine="720"/>
      </w:pPr>
      <w:r>
        <w:rPr>
          <w:rFonts w:ascii="Times New Roman" w:hAnsi="Times New Roman"/>
          <w:sz w:val="28"/>
        </w:rPr>
        <w:t>8.</w:t>
        <w:tab/>
        <w:t>Nguyễn Thị Phin. Con gái cụ Vực. Cụ lấy chồng thôn Bắc Dầu.</w:t>
      </w:r>
    </w:p>
    <w:p>
      <w:pPr>
        <w:pStyle w:val="Heading1"/>
        <w:spacing w:line="360" w:lineRule="auto"/>
        <w:jc w:val="center"/>
      </w:pPr>
      <w:r>
        <w:rPr>
          <w:rFonts w:ascii="Times New Roman" w:hAnsi="Times New Roman"/>
          <w:sz w:val="28"/>
        </w:rPr>
        <w:t>ĐỜI THỨ 7</w:t>
      </w:r>
    </w:p>
    <w:p>
      <w:pPr>
        <w:spacing w:line="360" w:lineRule="auto"/>
        <w:jc w:val="center"/>
      </w:pPr>
      <w:r>
        <w:rPr>
          <w:rFonts w:ascii="Times New Roman" w:hAnsi="Times New Roman"/>
          <w:b/>
          <w:sz w:val="28"/>
        </w:rPr>
        <w:t>CON ÔNG NGUYỄN ĐẮC BÌNH VÀ BÀ TRẦN THỊ THANH NGÀ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w:t>
            </w:r>
          </w:p>
        </w:tc>
      </w:tr>
    </w:tbl>
    <w:p>
      <w:pPr>
        <w:spacing w:before="200" w:line="360" w:lineRule="auto"/>
        <w:ind w:firstLine="720"/>
      </w:pPr>
      <w:r>
        <w:rPr>
          <w:rFonts w:ascii="Times New Roman" w:hAnsi="Times New Roman"/>
          <w:sz w:val="28"/>
        </w:rPr>
        <w:t>43.</w:t>
        <w:tab/>
        <w:t>Nguyễn Đắc Minh, là con trưởng cụ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THANH NGÂN</w:t>
            </w:r>
          </w:p>
        </w:tc>
      </w:tr>
    </w:tbl>
    <w:p>
      <w:pPr>
        <w:spacing w:before="200" w:line="360" w:lineRule="auto"/>
        <w:ind w:firstLine="720"/>
      </w:pPr>
      <w:r>
        <w:rPr>
          <w:rFonts w:ascii="Times New Roman" w:hAnsi="Times New Roman"/>
          <w:sz w:val="28"/>
        </w:rPr>
        <w:t>Nguyễn Thị Thanh Ngân, là con thứ cụ Bình</w:t>
      </w:r>
    </w:p>
    <w:p>
      <w:pPr>
        <w:spacing w:line="360" w:lineRule="auto"/>
        <w:jc w:val="center"/>
      </w:pPr>
      <w:r>
        <w:rPr>
          <w:rFonts w:ascii="Times New Roman" w:hAnsi="Times New Roman"/>
          <w:b/>
          <w:sz w:val="28"/>
        </w:rPr>
        <w:t>CON ÔNG NGUYỄN ĐẮC CHIÊM VÀ BÀ LÊ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LĂNG</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MẪN</w:t>
            </w:r>
            <w:r>
              <w:rPr>
                <w:rFonts w:ascii="Times New Roman" w:hAnsi="Times New Roman"/>
                <w:sz w:val="28"/>
              </w:rPr>
              <w:br/>
              <w:t>Sinh: --/--/1964</w:t>
            </w:r>
          </w:p>
        </w:tc>
      </w:tr>
    </w:tbl>
    <w:p>
      <w:pPr>
        <w:spacing w:before="200" w:line="360" w:lineRule="auto"/>
        <w:ind w:firstLine="720"/>
      </w:pPr>
      <w:r>
        <w:rPr>
          <w:rFonts w:ascii="Times New Roman" w:hAnsi="Times New Roman"/>
          <w:sz w:val="28"/>
        </w:rPr>
        <w:t>22.</w:t>
        <w:tab/>
        <w:t>Nguyễn Đắc Lăng, sinh năm 1959, là con trưởng cụ Chiêm, ông là thợ xây.</w:t>
      </w:r>
    </w:p>
    <w:p>
      <w:pPr>
        <w:spacing w:before="200" w:line="360" w:lineRule="auto"/>
        <w:ind w:firstLine="720"/>
      </w:pPr>
      <w:r>
        <w:rPr>
          <w:rFonts w:ascii="Times New Roman" w:hAnsi="Times New Roman"/>
          <w:sz w:val="28"/>
        </w:rPr>
        <w:t>Vợ là Nguyễn Thị Mẫn, sinh năm 1964, là con gái họ Nguyễn Văn.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Chuyên</w:t>
      </w:r>
    </w:p>
    <w:p>
      <w:pPr>
        <w:spacing w:before="200" w:line="360" w:lineRule="auto"/>
        <w:ind w:firstLine="720"/>
      </w:pPr>
      <w:r>
        <w:rPr>
          <w:rFonts w:ascii="Times New Roman" w:hAnsi="Times New Roman"/>
          <w:sz w:val="28"/>
        </w:rPr>
        <w:t>❖</w:t>
        <w:tab/>
        <w:t>Nguyễn Đắc Bằng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PHẤN</w:t>
            </w:r>
            <w:r>
              <w:rPr>
                <w:rFonts w:ascii="Times New Roman" w:hAnsi="Times New Roman"/>
                <w:sz w:val="28"/>
              </w:rPr>
              <w:br/>
              <w:t>Sinh: --/--/1961</w:t>
            </w:r>
          </w:p>
        </w:tc>
      </w:tr>
    </w:tbl>
    <w:p>
      <w:pPr>
        <w:spacing w:before="200" w:line="360" w:lineRule="auto"/>
        <w:ind w:firstLine="720"/>
      </w:pPr>
      <w:r>
        <w:rPr>
          <w:rFonts w:ascii="Times New Roman" w:hAnsi="Times New Roman"/>
          <w:sz w:val="28"/>
        </w:rPr>
        <w:t>47.</w:t>
        <w:tab/>
        <w:t>Nguyễn Thị Phấn. Sinh năm 1961. Làm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KHỞI</w:t>
            </w:r>
            <w:r>
              <w:rPr>
                <w:rFonts w:ascii="Times New Roman" w:hAnsi="Times New Roman"/>
                <w:sz w:val="28"/>
              </w:rPr>
              <w:br/>
              <w:t>Sinh: --/--/1963</w:t>
            </w:r>
          </w:p>
        </w:tc>
      </w:tr>
    </w:tbl>
    <w:p>
      <w:pPr>
        <w:spacing w:before="200" w:line="360" w:lineRule="auto"/>
        <w:ind w:firstLine="720"/>
      </w:pPr>
      <w:r>
        <w:rPr>
          <w:rFonts w:ascii="Times New Roman" w:hAnsi="Times New Roman"/>
          <w:sz w:val="28"/>
        </w:rPr>
        <w:t>48.</w:t>
        <w:tab/>
        <w:t>Nguyễn Thị Khởi. Sinh năm 1963. Lâm dâu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CHANH</w:t>
            </w:r>
            <w:r>
              <w:rPr>
                <w:rFonts w:ascii="Times New Roman" w:hAnsi="Times New Roman"/>
                <w:sz w:val="28"/>
              </w:rPr>
              <w:br/>
              <w:t>Sinh: --/--/1967</w:t>
            </w:r>
          </w:p>
        </w:tc>
      </w:tr>
    </w:tbl>
    <w:p>
      <w:pPr>
        <w:spacing w:before="200" w:line="360" w:lineRule="auto"/>
        <w:ind w:firstLine="720"/>
      </w:pPr>
      <w:r>
        <w:rPr>
          <w:rFonts w:ascii="Times New Roman" w:hAnsi="Times New Roman"/>
          <w:sz w:val="28"/>
        </w:rPr>
        <w:t>49.</w:t>
        <w:tab/>
        <w:t>Nguyễn Thị Chanh. Sinh năm 1967. Làm dâu họ Nguyễn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ĐẤU</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THỊ VÂN KHÁNH</w:t>
            </w:r>
            <w:r>
              <w:rPr>
                <w:rFonts w:ascii="Times New Roman" w:hAnsi="Times New Roman"/>
                <w:sz w:val="28"/>
              </w:rPr>
              <w:br/>
              <w:t>Sinh: --/--/1975</w:t>
            </w:r>
          </w:p>
        </w:tc>
      </w:tr>
    </w:tbl>
    <w:p>
      <w:pPr>
        <w:spacing w:before="200" w:line="360" w:lineRule="auto"/>
        <w:ind w:firstLine="720"/>
      </w:pPr>
      <w:r>
        <w:rPr>
          <w:rFonts w:ascii="Times New Roman" w:hAnsi="Times New Roman"/>
          <w:sz w:val="28"/>
        </w:rPr>
        <w:t>23.</w:t>
        <w:tab/>
        <w:t>Nguyễn Đắc Đấu, sinh năm 1972, là con trai thứ cụ Chiêm.</w:t>
      </w:r>
    </w:p>
    <w:p>
      <w:pPr>
        <w:spacing w:before="200" w:line="360" w:lineRule="auto"/>
        <w:ind w:firstLine="720"/>
      </w:pPr>
      <w:r>
        <w:rPr>
          <w:rFonts w:ascii="Times New Roman" w:hAnsi="Times New Roman"/>
          <w:sz w:val="28"/>
        </w:rPr>
        <w:t>Vợ là Nguyễn Thị Vân Khánh, sinh năm 1975, là con gái họ Nguyễn Văn.</w:t>
      </w:r>
    </w:p>
    <w:p>
      <w:pPr>
        <w:spacing w:before="200" w:line="360" w:lineRule="auto"/>
        <w:ind w:firstLine="720"/>
      </w:pPr>
      <w:r>
        <w:rPr>
          <w:rFonts w:ascii="Times New Roman" w:hAnsi="Times New Roman"/>
          <w:sz w:val="28"/>
        </w:rPr>
        <w:t>Bà là giáo viên tiểu học.</w:t>
      </w:r>
    </w:p>
    <w:p>
      <w:pPr>
        <w:spacing w:before="200" w:line="360" w:lineRule="auto"/>
        <w:ind w:firstLine="720"/>
      </w:pPr>
      <w:r>
        <w:rPr>
          <w:rFonts w:ascii="Times New Roman" w:hAnsi="Times New Roman"/>
          <w:sz w:val="28"/>
        </w:rPr>
        <w:t xml:space="preserve">Các con là: </w:t>
      </w:r>
    </w:p>
    <w:p>
      <w:pPr>
        <w:spacing w:before="200" w:line="360" w:lineRule="auto"/>
        <w:ind w:firstLine="720"/>
      </w:pPr>
      <w:r>
        <w:rPr>
          <w:rFonts w:ascii="Times New Roman" w:hAnsi="Times New Roman"/>
          <w:sz w:val="28"/>
        </w:rPr>
        <w:t>❖</w:t>
        <w:tab/>
        <w:t>Nguyễn Đắc Dũng, sinh năm 1997</w:t>
      </w:r>
    </w:p>
    <w:p>
      <w:pPr>
        <w:spacing w:before="200" w:line="360" w:lineRule="auto"/>
        <w:ind w:firstLine="720"/>
      </w:pPr>
      <w:r>
        <w:rPr>
          <w:rFonts w:ascii="Times New Roman" w:hAnsi="Times New Roman"/>
          <w:sz w:val="28"/>
        </w:rPr>
        <w:t>❖</w:t>
        <w:tab/>
        <w:t>Nguyễn Hoài Phương, sinh năm 2001.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NGỌT</w:t>
            </w:r>
            <w:r>
              <w:rPr>
                <w:rFonts w:ascii="Times New Roman" w:hAnsi="Times New Roman"/>
                <w:sz w:val="28"/>
              </w:rPr>
              <w:br/>
              <w:t>Sinh: --/--/1974</w:t>
            </w:r>
          </w:p>
        </w:tc>
        <w:tc>
          <w:tcPr>
            <w:tcW w:type="dxa" w:w="3326"/>
          </w:tcPr>
          <w:p>
            <w:pPr>
              <w:spacing w:before="200"/>
              <w:jc w:val="center"/>
            </w:pPr>
            <w:r>
              <w:rPr>
                <w:rFonts w:ascii="Times New Roman" w:hAnsi="Times New Roman"/>
                <w:b/>
                <w:sz w:val="28"/>
              </w:rPr>
              <w:t>LÊ THỊ GIANG</w:t>
            </w:r>
            <w:r>
              <w:rPr>
                <w:rFonts w:ascii="Times New Roman" w:hAnsi="Times New Roman"/>
                <w:sz w:val="28"/>
              </w:rPr>
              <w:br/>
              <w:t>Sinh: --/--/1974</w:t>
            </w:r>
          </w:p>
        </w:tc>
      </w:tr>
    </w:tbl>
    <w:p>
      <w:pPr>
        <w:spacing w:before="200" w:line="360" w:lineRule="auto"/>
        <w:ind w:firstLine="720"/>
      </w:pPr>
      <w:r>
        <w:rPr>
          <w:rFonts w:ascii="Times New Roman" w:hAnsi="Times New Roman"/>
          <w:sz w:val="28"/>
        </w:rPr>
        <w:t>24.</w:t>
        <w:tab/>
        <w:t>Nguyễn Đắc Ngọt, sinh năm 1974, là con út cụ Chiêm. Ông là bảo vệ nhà trường.</w:t>
      </w:r>
    </w:p>
    <w:p>
      <w:pPr>
        <w:spacing w:before="200" w:line="360" w:lineRule="auto"/>
        <w:ind w:firstLine="720"/>
      </w:pPr>
      <w:r>
        <w:rPr>
          <w:rFonts w:ascii="Times New Roman" w:hAnsi="Times New Roman"/>
          <w:sz w:val="28"/>
        </w:rPr>
        <w:t>Vợ là Lê Thị Giang, sinh năm 1974 là con gái họ Lê Xuân.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Vân Anh (Nguyễn Ngọc Anh)</w:t>
      </w:r>
    </w:p>
    <w:p>
      <w:pPr>
        <w:spacing w:before="200" w:line="360" w:lineRule="auto"/>
        <w:ind w:firstLine="720"/>
      </w:pPr>
      <w:r>
        <w:rPr>
          <w:rFonts w:ascii="Times New Roman" w:hAnsi="Times New Roman"/>
          <w:sz w:val="28"/>
        </w:rPr>
        <w:t>❖</w:t>
        <w:tab/>
        <w:t>Nguyễn Đắc Đức</w:t>
      </w:r>
    </w:p>
    <w:p>
      <w:pPr>
        <w:spacing w:line="360" w:lineRule="auto"/>
        <w:jc w:val="center"/>
      </w:pPr>
      <w:r>
        <w:rPr>
          <w:rFonts w:ascii="Times New Roman" w:hAnsi="Times New Roman"/>
          <w:b/>
          <w:sz w:val="28"/>
        </w:rPr>
        <w:t>CON ÔNG NGUYỄN ĐẮC DÂN VÀ BÀ TẠ THỊ CHUỘC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CHÚNG</w:t>
            </w:r>
            <w:r>
              <w:rPr>
                <w:rFonts w:ascii="Times New Roman" w:hAnsi="Times New Roman"/>
                <w:sz w:val="28"/>
              </w:rPr>
              <w:br/>
              <w:t>Sinh: --/--/1956</w:t>
            </w:r>
          </w:p>
        </w:tc>
      </w:tr>
    </w:tbl>
    <w:p>
      <w:pPr>
        <w:spacing w:before="200" w:line="360" w:lineRule="auto"/>
        <w:ind w:firstLine="720"/>
      </w:pPr>
      <w:r>
        <w:rPr>
          <w:rFonts w:ascii="Times New Roman" w:hAnsi="Times New Roman"/>
          <w:sz w:val="28"/>
        </w:rPr>
        <w:t>26.</w:t>
        <w:tab/>
        <w:t>Nguyễn Thị Chúng. Sinh năm 1956. Lây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VIỆT</w:t>
            </w:r>
            <w:r>
              <w:rPr>
                <w:rFonts w:ascii="Times New Roman" w:hAnsi="Times New Roman"/>
                <w:sz w:val="28"/>
              </w:rPr>
              <w:br/>
              <w:t>Sinh: --/--/1959</w:t>
            </w:r>
          </w:p>
        </w:tc>
      </w:tr>
    </w:tbl>
    <w:p>
      <w:pPr>
        <w:spacing w:before="200" w:line="360" w:lineRule="auto"/>
        <w:ind w:firstLine="720"/>
      </w:pPr>
      <w:r>
        <w:rPr>
          <w:rFonts w:ascii="Times New Roman" w:hAnsi="Times New Roman"/>
          <w:sz w:val="28"/>
        </w:rPr>
        <w:t>27.</w:t>
        <w:tab/>
        <w:t>Nguyễn Thị Việt. Sinh năm 1959. Lấy chồng họ Nguyễn Đường.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HOA (CON ÔNG DÂN)</w:t>
            </w:r>
            <w:r>
              <w:rPr>
                <w:rFonts w:ascii="Times New Roman" w:hAnsi="Times New Roman"/>
                <w:sz w:val="28"/>
              </w:rPr>
              <w:br/>
              <w:t>Sinh: --/--/1962</w:t>
            </w:r>
          </w:p>
        </w:tc>
      </w:tr>
    </w:tbl>
    <w:p>
      <w:pPr>
        <w:spacing w:before="200" w:line="360" w:lineRule="auto"/>
        <w:ind w:firstLine="720"/>
      </w:pPr>
      <w:r>
        <w:rPr>
          <w:rFonts w:ascii="Times New Roman" w:hAnsi="Times New Roman"/>
          <w:sz w:val="28"/>
        </w:rPr>
        <w:t>28.</w:t>
        <w:tab/>
        <w:t>Nguyễn Thị Hoa. Sinh năm 1962. Lấy chồng Văn Tinh. Họ Nguyễn Như.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MY</w:t>
            </w:r>
            <w:r>
              <w:rPr>
                <w:rFonts w:ascii="Times New Roman" w:hAnsi="Times New Roman"/>
                <w:sz w:val="28"/>
              </w:rPr>
              <w:br/>
              <w:t>Sinh: --/--/1965</w:t>
            </w:r>
          </w:p>
        </w:tc>
      </w:tr>
    </w:tbl>
    <w:p>
      <w:pPr>
        <w:spacing w:before="200" w:line="360" w:lineRule="auto"/>
        <w:ind w:firstLine="720"/>
      </w:pPr>
      <w:r>
        <w:rPr>
          <w:rFonts w:ascii="Times New Roman" w:hAnsi="Times New Roman"/>
          <w:sz w:val="28"/>
        </w:rPr>
        <w:t>29.</w:t>
        <w:tab/>
        <w:t>Nguyễn Thị My. Sinh năm 1965. Lây chồng họ Lê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TUYẾN</w:t>
            </w:r>
            <w:r>
              <w:rPr>
                <w:rFonts w:ascii="Times New Roman" w:hAnsi="Times New Roman"/>
                <w:sz w:val="28"/>
              </w:rPr>
              <w:br/>
              <w:t>Sinh: --/--/1967</w:t>
            </w:r>
          </w:p>
        </w:tc>
      </w:tr>
    </w:tbl>
    <w:p>
      <w:pPr>
        <w:spacing w:before="200" w:line="360" w:lineRule="auto"/>
        <w:ind w:firstLine="720"/>
      </w:pPr>
      <w:r>
        <w:rPr>
          <w:rFonts w:ascii="Times New Roman" w:hAnsi="Times New Roman"/>
          <w:sz w:val="28"/>
        </w:rPr>
        <w:t>30.</w:t>
        <w:tab/>
        <w:t>Nguyễn Thị Tuyên. Sinh năm 1967.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CAO</w:t>
            </w:r>
            <w:r>
              <w:rPr>
                <w:rFonts w:ascii="Times New Roman" w:hAnsi="Times New Roman"/>
                <w:sz w:val="28"/>
              </w:rPr>
              <w:br/>
              <w:t>Sinh: --/--/1970</w:t>
            </w:r>
          </w:p>
        </w:tc>
        <w:tc>
          <w:tcPr>
            <w:tcW w:type="dxa" w:w="3326"/>
          </w:tcPr>
          <w:p>
            <w:pPr>
              <w:spacing w:before="200"/>
              <w:jc w:val="center"/>
            </w:pPr>
            <w:r>
              <w:rPr>
                <w:rFonts w:ascii="Times New Roman" w:hAnsi="Times New Roman"/>
                <w:b/>
                <w:sz w:val="28"/>
              </w:rPr>
              <w:t>LÊ THỊ XÁO</w:t>
            </w:r>
            <w:r>
              <w:rPr>
                <w:rFonts w:ascii="Times New Roman" w:hAnsi="Times New Roman"/>
                <w:sz w:val="28"/>
              </w:rPr>
              <w:br/>
              <w:t>Sinh: --/--/1972</w:t>
            </w:r>
          </w:p>
        </w:tc>
      </w:tr>
    </w:tbl>
    <w:p>
      <w:pPr>
        <w:spacing w:before="200" w:line="360" w:lineRule="auto"/>
        <w:ind w:firstLine="720"/>
      </w:pPr>
      <w:r>
        <w:rPr>
          <w:rFonts w:ascii="Times New Roman" w:hAnsi="Times New Roman"/>
          <w:sz w:val="28"/>
        </w:rPr>
        <w:t>14.</w:t>
        <w:tab/>
        <w:t>Nguyễn Đắc Cao. Sinh năm 1970. Là con trưởng cụ Dân.</w:t>
      </w:r>
    </w:p>
    <w:p>
      <w:pPr>
        <w:spacing w:before="200" w:line="360" w:lineRule="auto"/>
        <w:ind w:firstLine="720"/>
      </w:pPr>
      <w:r>
        <w:rPr>
          <w:rFonts w:ascii="Times New Roman" w:hAnsi="Times New Roman"/>
          <w:sz w:val="28"/>
        </w:rPr>
        <w:t>Vợ là Lê Thị Xáo. Quê thôn Đông - Tàm Xá</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Thị Phương</w:t>
      </w:r>
    </w:p>
    <w:p>
      <w:pPr>
        <w:spacing w:before="200" w:line="360" w:lineRule="auto"/>
        <w:ind w:firstLine="720"/>
      </w:pPr>
      <w:r>
        <w:rPr>
          <w:rFonts w:ascii="Times New Roman" w:hAnsi="Times New Roman"/>
          <w:sz w:val="28"/>
        </w:rPr>
        <w:t>❖ Nguyễn Đắc Bền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LY</w:t>
            </w:r>
            <w:r>
              <w:rPr>
                <w:rFonts w:ascii="Times New Roman" w:hAnsi="Times New Roman"/>
                <w:sz w:val="28"/>
              </w:rPr>
              <w:br/>
              <w:t>Sinh: --/--/1970</w:t>
            </w:r>
          </w:p>
        </w:tc>
      </w:tr>
    </w:tbl>
    <w:p>
      <w:pPr>
        <w:spacing w:before="200" w:line="360" w:lineRule="auto"/>
        <w:ind w:firstLine="720"/>
      </w:pPr>
      <w:r>
        <w:rPr>
          <w:rFonts w:ascii="Times New Roman" w:hAnsi="Times New Roman"/>
          <w:sz w:val="28"/>
        </w:rPr>
        <w:t>32.</w:t>
        <w:tab/>
        <w:t>Nguyễn Thị Ly. Sinh năm 1970. Lấy chồng họ Lê Văn.</w:t>
      </w:r>
    </w:p>
    <w:p>
      <w:pPr>
        <w:spacing w:line="360" w:lineRule="auto"/>
        <w:jc w:val="center"/>
      </w:pPr>
      <w:r>
        <w:rPr>
          <w:rFonts w:ascii="Times New Roman" w:hAnsi="Times New Roman"/>
          <w:b/>
          <w:sz w:val="28"/>
        </w:rPr>
        <w:t>CON ÔNG NGUYỄN ĐẮC DƯƠNG (CON CỤ THÚ) VÀ BÀ NGUYỄN THỊ KIM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THANH CHÚC</w:t>
            </w:r>
          </w:p>
        </w:tc>
      </w:tr>
    </w:tbl>
    <w:p>
      <w:pPr>
        <w:spacing w:before="200" w:line="360" w:lineRule="auto"/>
        <w:ind w:firstLine="720"/>
      </w:pPr>
      <w:r>
        <w:rPr>
          <w:rFonts w:ascii="Times New Roman" w:hAnsi="Times New Roman"/>
          <w:sz w:val="28"/>
        </w:rPr>
        <w:t>Nguyễn Thị Thanh Chúc</w:t>
      </w:r>
    </w:p>
    <w:p>
      <w:pPr>
        <w:spacing w:line="360" w:lineRule="auto"/>
        <w:jc w:val="center"/>
      </w:pPr>
      <w:r>
        <w:rPr>
          <w:rFonts w:ascii="Times New Roman" w:hAnsi="Times New Roman"/>
          <w:b/>
          <w:sz w:val="28"/>
        </w:rPr>
        <w:t>CON ÔNG NGUYỄN ĐẮC HÒA VÀ BÀ ĐÀO THỊ OANH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HẰNG (CON BỐ HÒA)</w:t>
            </w:r>
            <w:r>
              <w:rPr>
                <w:rFonts w:ascii="Times New Roman" w:hAnsi="Times New Roman"/>
                <w:sz w:val="28"/>
              </w:rPr>
              <w:br/>
              <w:t>Sinh: 15/7/1990</w:t>
            </w:r>
          </w:p>
        </w:tc>
      </w:tr>
    </w:tbl>
    <w:p>
      <w:pPr>
        <w:spacing w:before="200" w:line="360" w:lineRule="auto"/>
        <w:ind w:firstLine="720"/>
      </w:pPr>
      <w:r>
        <w:rPr>
          <w:rFonts w:ascii="Times New Roman" w:hAnsi="Times New Roman"/>
          <w:sz w:val="28"/>
        </w:rPr>
        <w:t>76.</w:t>
        <w:tab/>
        <w:t>Nguyễn Thị Hằng, sinh năm 1990.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ĐỨC KHÁNH</w:t>
            </w:r>
            <w:r>
              <w:rPr>
                <w:rFonts w:ascii="Times New Roman" w:hAnsi="Times New Roman"/>
                <w:sz w:val="28"/>
              </w:rPr>
              <w:br/>
              <w:t>Sinh: 13/9/1993</w:t>
            </w:r>
          </w:p>
        </w:tc>
        <w:tc>
          <w:tcPr>
            <w:tcW w:type="dxa" w:w="3326"/>
          </w:tcPr>
          <w:p>
            <w:pPr>
              <w:spacing w:before="200"/>
              <w:jc w:val="center"/>
            </w:pPr>
            <w:r>
              <w:rPr>
                <w:rFonts w:ascii="Times New Roman" w:hAnsi="Times New Roman"/>
                <w:b/>
                <w:sz w:val="28"/>
              </w:rPr>
              <w:t>NGÔ THÙY TRANG</w:t>
            </w:r>
            <w:r>
              <w:rPr>
                <w:rFonts w:ascii="Times New Roman" w:hAnsi="Times New Roman"/>
                <w:sz w:val="28"/>
              </w:rPr>
              <w:br/>
              <w:t>Sinh: 9/10/1993</w:t>
            </w:r>
          </w:p>
        </w:tc>
      </w:tr>
    </w:tbl>
    <w:p>
      <w:pPr>
        <w:spacing w:before="200" w:line="360" w:lineRule="auto"/>
        <w:ind w:firstLine="720"/>
      </w:pPr>
      <w:r>
        <w:rPr>
          <w:rFonts w:ascii="Times New Roman" w:hAnsi="Times New Roman"/>
          <w:sz w:val="28"/>
        </w:rPr>
        <w:t>39.Nguyễn Đắc Khánh, sinh năm 1993. Là con trưởng Nguyễn Đắc Hòa.</w:t>
      </w:r>
    </w:p>
    <w:p>
      <w:pPr>
        <w:spacing w:line="360" w:lineRule="auto"/>
        <w:jc w:val="center"/>
      </w:pPr>
      <w:r>
        <w:rPr>
          <w:rFonts w:ascii="Times New Roman" w:hAnsi="Times New Roman"/>
          <w:b/>
          <w:sz w:val="28"/>
        </w:rPr>
        <w:t>CON ÔNG NGUYỄN ĐẮC HÙNG VÀ BÀ BÙI THỊ THÀNH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QUÝ</w:t>
            </w:r>
            <w:r>
              <w:rPr>
                <w:rFonts w:ascii="Times New Roman" w:hAnsi="Times New Roman"/>
                <w:sz w:val="28"/>
              </w:rPr>
              <w:br/>
              <w:t>Sinh: --/--/1974</w:t>
            </w:r>
          </w:p>
        </w:tc>
        <w:tc>
          <w:tcPr>
            <w:tcW w:type="dxa" w:w="3326"/>
          </w:tcPr>
          <w:p>
            <w:pPr>
              <w:spacing w:before="200"/>
              <w:jc w:val="center"/>
            </w:pPr>
            <w:r>
              <w:rPr>
                <w:rFonts w:ascii="Times New Roman" w:hAnsi="Times New Roman"/>
                <w:b/>
                <w:sz w:val="28"/>
              </w:rPr>
              <w:t>HOÀNG THỊ DIỆP</w:t>
            </w:r>
            <w:r>
              <w:rPr>
                <w:rFonts w:ascii="Times New Roman" w:hAnsi="Times New Roman"/>
                <w:sz w:val="28"/>
              </w:rPr>
              <w:br/>
              <w:t>Sinh: --/--/1973</w:t>
            </w:r>
          </w:p>
        </w:tc>
      </w:tr>
    </w:tbl>
    <w:p>
      <w:pPr>
        <w:spacing w:before="200" w:line="360" w:lineRule="auto"/>
        <w:ind w:firstLine="720"/>
      </w:pPr>
      <w:r>
        <w:rPr>
          <w:rFonts w:ascii="Times New Roman" w:hAnsi="Times New Roman"/>
          <w:sz w:val="28"/>
        </w:rPr>
        <w:t>39.</w:t>
        <w:tab/>
        <w:t>Nguyễn Đắc Quý, sinh năm 1974. ông là con trưởng cụ Hùng, ông trú</w:t>
      </w:r>
    </w:p>
    <w:p>
      <w:pPr>
        <w:spacing w:before="200" w:line="360" w:lineRule="auto"/>
        <w:ind w:firstLine="720"/>
      </w:pPr>
      <w:r>
        <w:rPr>
          <w:rFonts w:ascii="Times New Roman" w:hAnsi="Times New Roman"/>
          <w:sz w:val="28"/>
        </w:rPr>
        <w:t>quán tại 61 Lạc Trung - Hà Nội. ông làm cán bộ quản lý nhà đất quận  Hoàng Mai - Hà Nội. Ông rất quan tâm đến việc họ. Ông thường tài trợ, ủng hộ quỹ khuyến học của chi và của cả gia tộc.</w:t>
      </w:r>
    </w:p>
    <w:p>
      <w:pPr>
        <w:spacing w:before="200" w:line="360" w:lineRule="auto"/>
        <w:ind w:firstLine="720"/>
      </w:pPr>
      <w:r>
        <w:rPr>
          <w:rFonts w:ascii="Times New Roman" w:hAnsi="Times New Roman"/>
          <w:sz w:val="28"/>
        </w:rPr>
        <w:t>Vợ là Hoàng Thị Diệp,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Hưng</w:t>
      </w:r>
    </w:p>
    <w:p>
      <w:pPr>
        <w:spacing w:before="200" w:line="360" w:lineRule="auto"/>
        <w:ind w:firstLine="720"/>
      </w:pPr>
      <w:r>
        <w:rPr>
          <w:rFonts w:ascii="Times New Roman" w:hAnsi="Times New Roman"/>
          <w:sz w:val="28"/>
        </w:rPr>
        <w:t>❖</w:t>
        <w:tab/>
        <w:t>Nguyễn Đắc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HIẾU (CON CỤ HÙNG)</w:t>
            </w:r>
            <w:r>
              <w:rPr>
                <w:rFonts w:ascii="Times New Roman" w:hAnsi="Times New Roman"/>
                <w:sz w:val="28"/>
              </w:rPr>
              <w:br/>
              <w:t>Sinh: --/--/1974</w:t>
            </w:r>
          </w:p>
        </w:tc>
        <w:tc>
          <w:tcPr>
            <w:tcW w:type="dxa" w:w="3326"/>
          </w:tcPr>
          <w:p>
            <w:pPr>
              <w:spacing w:before="200"/>
              <w:jc w:val="center"/>
            </w:pPr>
            <w:r>
              <w:rPr>
                <w:rFonts w:ascii="Times New Roman" w:hAnsi="Times New Roman"/>
                <w:b/>
                <w:sz w:val="28"/>
              </w:rPr>
              <w:t>VŨ THỊ LAN ANH</w:t>
            </w:r>
            <w:r>
              <w:rPr>
                <w:rFonts w:ascii="Times New Roman" w:hAnsi="Times New Roman"/>
                <w:sz w:val="28"/>
              </w:rPr>
              <w:br/>
              <w:t>Sinh: --/--/1976</w:t>
            </w:r>
          </w:p>
        </w:tc>
      </w:tr>
    </w:tbl>
    <w:p>
      <w:pPr>
        <w:spacing w:before="200" w:line="360" w:lineRule="auto"/>
        <w:ind w:firstLine="720"/>
      </w:pPr>
      <w:r>
        <w:rPr>
          <w:rFonts w:ascii="Times New Roman" w:hAnsi="Times New Roman"/>
          <w:sz w:val="28"/>
        </w:rPr>
        <w:t>40.</w:t>
        <w:tab/>
        <w:t>Nguyễn Đắc Hiếu, sinh năm 1974, là con thứ cụ Hùng, ông thường</w:t>
      </w:r>
    </w:p>
    <w:p>
      <w:pPr>
        <w:spacing w:before="200" w:line="360" w:lineRule="auto"/>
        <w:ind w:firstLine="720"/>
      </w:pPr>
      <w:r>
        <w:rPr>
          <w:rFonts w:ascii="Times New Roman" w:hAnsi="Times New Roman"/>
          <w:sz w:val="28"/>
        </w:rPr>
        <w:t>quan tâm đến hoạt động khuyến học của gia tộc (tài trợ cho quỹ khuyến</w:t>
      </w:r>
    </w:p>
    <w:p>
      <w:pPr>
        <w:spacing w:before="200" w:line="360" w:lineRule="auto"/>
        <w:ind w:firstLine="720"/>
      </w:pPr>
      <w:r>
        <w:rPr>
          <w:rFonts w:ascii="Times New Roman" w:hAnsi="Times New Roman"/>
          <w:sz w:val="28"/>
        </w:rPr>
        <w:t>học). Ông và gia đình ở Hà Nội.</w:t>
      </w:r>
    </w:p>
    <w:p>
      <w:pPr>
        <w:spacing w:before="200" w:line="360" w:lineRule="auto"/>
        <w:ind w:firstLine="720"/>
      </w:pPr>
      <w:r>
        <w:rPr>
          <w:rFonts w:ascii="Times New Roman" w:hAnsi="Times New Roman"/>
          <w:sz w:val="28"/>
        </w:rPr>
        <w:t>Vợ là Vũ Thị Lan Anh, sinh năm 1976</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Khả Hân</w:t>
      </w:r>
    </w:p>
    <w:p>
      <w:pPr>
        <w:spacing w:before="200" w:line="360" w:lineRule="auto"/>
        <w:ind w:firstLine="720"/>
      </w:pPr>
      <w:r>
        <w:rPr>
          <w:rFonts w:ascii="Times New Roman" w:hAnsi="Times New Roman"/>
          <w:sz w:val="28"/>
        </w:rPr>
        <w:t>❖</w:t>
        <w:tab/>
        <w:t>Nguyễn Thị Khả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PHƯƠNG THÚY</w:t>
            </w:r>
            <w:r>
              <w:rPr>
                <w:rFonts w:ascii="Times New Roman" w:hAnsi="Times New Roman"/>
                <w:sz w:val="28"/>
              </w:rPr>
              <w:br/>
              <w:t>Sinh: --/--/1982</w:t>
            </w:r>
          </w:p>
        </w:tc>
      </w:tr>
    </w:tbl>
    <w:p>
      <w:pPr>
        <w:spacing w:before="200" w:line="360" w:lineRule="auto"/>
        <w:ind w:firstLine="720"/>
      </w:pPr>
      <w:r>
        <w:rPr>
          <w:rFonts w:ascii="Times New Roman" w:hAnsi="Times New Roman"/>
          <w:sz w:val="28"/>
        </w:rPr>
        <w:t>80.</w:t>
        <w:tab/>
        <w:t>Nguyễn Thị Phương Thúy (Đào Phương Thúy). Sinh năm 1982. Lấy chồng Hà Nội. Họ Lê.</w:t>
      </w:r>
    </w:p>
    <w:p>
      <w:pPr>
        <w:spacing w:line="360" w:lineRule="auto"/>
        <w:jc w:val="center"/>
      </w:pPr>
      <w:r>
        <w:rPr>
          <w:rFonts w:ascii="Times New Roman" w:hAnsi="Times New Roman"/>
          <w:b/>
          <w:sz w:val="28"/>
        </w:rPr>
        <w:t>CON ÔNG NGUYỄN ĐẮC HỢI VÀ BÀ NGUYỄN THỊ VÁCH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LƯU</w:t>
            </w:r>
            <w:r>
              <w:rPr>
                <w:rFonts w:ascii="Times New Roman" w:hAnsi="Times New Roman"/>
                <w:sz w:val="28"/>
              </w:rPr>
              <w:br/>
              <w:t>Sinh: --/--/1950</w:t>
            </w:r>
          </w:p>
        </w:tc>
        <w:tc>
          <w:tcPr>
            <w:tcW w:type="dxa" w:w="3326"/>
          </w:tcPr>
          <w:p>
            <w:pPr>
              <w:spacing w:before="200"/>
              <w:jc w:val="center"/>
            </w:pPr>
            <w:r>
              <w:rPr>
                <w:rFonts w:ascii="Times New Roman" w:hAnsi="Times New Roman"/>
                <w:b/>
                <w:sz w:val="28"/>
              </w:rPr>
              <w:t>ĐỒNG THỊ XUÂN</w:t>
            </w:r>
            <w:r>
              <w:rPr>
                <w:rFonts w:ascii="Times New Roman" w:hAnsi="Times New Roman"/>
                <w:sz w:val="28"/>
              </w:rPr>
              <w:br/>
              <w:t>Sinh: --/--/1951</w:t>
            </w:r>
          </w:p>
        </w:tc>
      </w:tr>
    </w:tbl>
    <w:p>
      <w:pPr>
        <w:spacing w:before="200" w:line="360" w:lineRule="auto"/>
        <w:ind w:firstLine="720"/>
      </w:pPr>
      <w:r>
        <w:rPr>
          <w:rFonts w:ascii="Times New Roman" w:hAnsi="Times New Roman"/>
          <w:sz w:val="28"/>
        </w:rPr>
        <w:t>15.</w:t>
        <w:tab/>
        <w:t xml:space="preserve"> Nguyễn Đắc Lưu. Sinh năm 1950. Là con trưởng Nguyễn Đắc Hợi. Ông là hiệu phó trường tiểu học. Ông có tâm huyết với gia tộc, chi tộc và đã tham gia làm một số việc của họ. Ông được nhà nước tặng thưởng huân chương kháng chiến chống Mỹ hạng nhì.</w:t>
      </w:r>
    </w:p>
    <w:p>
      <w:pPr>
        <w:spacing w:before="200" w:line="360" w:lineRule="auto"/>
        <w:ind w:firstLine="720"/>
      </w:pPr>
      <w:r>
        <w:rPr>
          <w:rFonts w:ascii="Times New Roman" w:hAnsi="Times New Roman"/>
          <w:sz w:val="28"/>
        </w:rPr>
        <w:t>Vợ là Đồng Thị Xuân. Sinh năm 1951. Là con gái họ Đông Phú.</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Bích Hà (Thủy)</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CHIẾN</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HOA</w:t>
            </w:r>
            <w:r>
              <w:rPr>
                <w:rFonts w:ascii="Times New Roman" w:hAnsi="Times New Roman"/>
                <w:sz w:val="28"/>
              </w:rPr>
              <w:br/>
              <w:t>Sinh: --/--/1961</w:t>
            </w:r>
          </w:p>
        </w:tc>
      </w:tr>
    </w:tbl>
    <w:p>
      <w:pPr>
        <w:spacing w:before="200" w:line="360" w:lineRule="auto"/>
        <w:ind w:firstLine="720"/>
      </w:pPr>
      <w:r>
        <w:rPr>
          <w:rFonts w:ascii="Times New Roman" w:hAnsi="Times New Roman"/>
          <w:sz w:val="28"/>
        </w:rPr>
        <w:t>16.</w:t>
        <w:tab/>
        <w:t>Nguyễn Đắc Chiến. Sinh năm 1955. Là con thứ cụ Hợi. Ông là thượng tá công an. ông và gia đình ở thôn Phan Xá - Uy Nỗ - Đông Anh.</w:t>
      </w:r>
    </w:p>
    <w:p>
      <w:pPr>
        <w:spacing w:before="200" w:line="360" w:lineRule="auto"/>
        <w:ind w:firstLine="720"/>
      </w:pPr>
      <w:r>
        <w:rPr>
          <w:rFonts w:ascii="Times New Roman" w:hAnsi="Times New Roman"/>
          <w:sz w:val="28"/>
        </w:rPr>
        <w:t>Vợ là Nguyễn Thị Hoa. Sinh năm 1961. Là con gái họ Nguyễn Thế.</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w:t>
        <w:tab/>
        <w:t>Nguyễn Thị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HỊNH</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HỒNG THÚY</w:t>
            </w:r>
            <w:r>
              <w:rPr>
                <w:rFonts w:ascii="Times New Roman" w:hAnsi="Times New Roman"/>
                <w:sz w:val="28"/>
              </w:rPr>
              <w:br/>
              <w:t>Sinh: --/--/1966</w:t>
            </w:r>
          </w:p>
        </w:tc>
      </w:tr>
    </w:tbl>
    <w:p>
      <w:pPr>
        <w:spacing w:before="200" w:line="360" w:lineRule="auto"/>
        <w:ind w:firstLine="720"/>
      </w:pPr>
      <w:r>
        <w:rPr>
          <w:rFonts w:ascii="Times New Roman" w:hAnsi="Times New Roman"/>
          <w:sz w:val="28"/>
        </w:rPr>
        <w:t>17.</w:t>
        <w:tab/>
        <w:t>Nguyễn Đắc Hịnh. Sinh năm 1959. Là con trai thứ cụ Hợi. Ông là thợ xây, trú quán tại phường Bạch Đằng - Hoàn Kiếm.</w:t>
      </w:r>
    </w:p>
    <w:p>
      <w:pPr>
        <w:spacing w:before="200" w:line="360" w:lineRule="auto"/>
        <w:ind w:firstLine="720"/>
      </w:pPr>
      <w:r>
        <w:rPr>
          <w:rFonts w:ascii="Times New Roman" w:hAnsi="Times New Roman"/>
          <w:sz w:val="28"/>
        </w:rPr>
        <w:t>Vợ là Nguyễn Hồng Thúy.</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Thắng</w:t>
      </w:r>
    </w:p>
    <w:p>
      <w:pPr>
        <w:spacing w:before="200" w:line="360" w:lineRule="auto"/>
        <w:ind w:firstLine="720"/>
      </w:pPr>
      <w:r>
        <w:rPr>
          <w:rFonts w:ascii="Times New Roman" w:hAnsi="Times New Roman"/>
          <w:sz w:val="28"/>
        </w:rPr>
        <w:t>❖ Nguyễn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XUÂN</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LIÊN (XUÂN)</w:t>
            </w:r>
            <w:r>
              <w:rPr>
                <w:rFonts w:ascii="Times New Roman" w:hAnsi="Times New Roman"/>
                <w:sz w:val="28"/>
              </w:rPr>
              <w:br/>
              <w:t>Sinh: --/--/1962</w:t>
            </w:r>
          </w:p>
        </w:tc>
      </w:tr>
    </w:tbl>
    <w:p>
      <w:pPr>
        <w:spacing w:before="200" w:line="360" w:lineRule="auto"/>
        <w:ind w:firstLine="720"/>
      </w:pPr>
      <w:r>
        <w:rPr>
          <w:rFonts w:ascii="Times New Roman" w:hAnsi="Times New Roman"/>
          <w:sz w:val="28"/>
        </w:rPr>
        <w:t>18.</w:t>
        <w:tab/>
        <w:t>Nguyễn Đắc Xuân. Sinh năm 1961. Là con trai thứ tư cụ Nguyễn Đắc Hợi, là thợ xây.</w:t>
      </w:r>
    </w:p>
    <w:p>
      <w:pPr>
        <w:spacing w:before="200" w:line="360" w:lineRule="auto"/>
        <w:ind w:firstLine="720"/>
      </w:pPr>
      <w:r>
        <w:rPr>
          <w:rFonts w:ascii="Times New Roman" w:hAnsi="Times New Roman"/>
          <w:sz w:val="28"/>
        </w:rPr>
        <w:t>Vợ là Nguyễn Thị Liên, sinh năm 1962.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Nhung</w:t>
      </w:r>
    </w:p>
    <w:p>
      <w:pPr>
        <w:spacing w:before="200" w:line="360" w:lineRule="auto"/>
        <w:ind w:firstLine="720"/>
      </w:pPr>
      <w:r>
        <w:rPr>
          <w:rFonts w:ascii="Times New Roman" w:hAnsi="Times New Roman"/>
          <w:sz w:val="28"/>
        </w:rPr>
        <w:t>❖</w:t>
        <w:tab/>
        <w:t>Nguyễn Đắc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THỊ MAI</w:t>
            </w:r>
            <w:r>
              <w:rPr>
                <w:rFonts w:ascii="Times New Roman" w:hAnsi="Times New Roman"/>
                <w:sz w:val="28"/>
              </w:rPr>
              <w:br/>
              <w:t>Sinh: --/--/1963</w:t>
            </w:r>
          </w:p>
        </w:tc>
      </w:tr>
    </w:tbl>
    <w:p>
      <w:pPr>
        <w:spacing w:before="200" w:line="360" w:lineRule="auto"/>
        <w:ind w:firstLine="720"/>
      </w:pPr>
      <w:r>
        <w:rPr>
          <w:rFonts w:ascii="Times New Roman" w:hAnsi="Times New Roman"/>
          <w:sz w:val="28"/>
        </w:rPr>
        <w:t>37.</w:t>
        <w:tab/>
        <w:t>Nguyễn Thị Mai. Sinh năm 1963.</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ĐÀO</w:t>
            </w:r>
          </w:p>
        </w:tc>
      </w:tr>
    </w:tbl>
    <w:p>
      <w:pPr>
        <w:spacing w:before="200" w:line="360" w:lineRule="auto"/>
        <w:ind w:firstLine="720"/>
      </w:pPr>
      <w:r>
        <w:rPr>
          <w:rFonts w:ascii="Times New Roman" w:hAnsi="Times New Roman"/>
          <w:sz w:val="28"/>
        </w:rPr>
        <w:t>38.</w:t>
        <w:tab/>
        <w:t>Nguyễn Thị Đào. Lấy chồng Lại Đà. Họ Nguyễn Phú.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ĐỨC THANH</w:t>
            </w:r>
            <w:r>
              <w:rPr>
                <w:rFonts w:ascii="Times New Roman" w:hAnsi="Times New Roman"/>
                <w:sz w:val="28"/>
              </w:rPr>
              <w:br/>
              <w:t>Sinh: --/--/1971</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TRẦN THỊ THƯ</w:t>
            </w:r>
            <w:r>
              <w:rPr>
                <w:rFonts w:ascii="Times New Roman" w:hAnsi="Times New Roman"/>
                <w:sz w:val="28"/>
              </w:rPr>
              <w:br/>
              <w:t>Sinh: --/--/1982</w:t>
            </w:r>
          </w:p>
        </w:tc>
      </w:tr>
    </w:tbl>
    <w:p>
      <w:pPr>
        <w:spacing w:before="200" w:line="360" w:lineRule="auto"/>
        <w:ind w:firstLine="720"/>
      </w:pPr>
      <w:r>
        <w:rPr>
          <w:rFonts w:ascii="Times New Roman" w:hAnsi="Times New Roman"/>
          <w:sz w:val="28"/>
        </w:rPr>
        <w:t>19.</w:t>
        <w:tab/>
        <w:t xml:space="preserve">Nguyễn Đức Thanh, sinh năm 1971, là con trai thứ năm cụ Hợi. Ông là công nhân công viên cây xanh. </w:t>
      </w:r>
    </w:p>
    <w:p>
      <w:pPr>
        <w:spacing w:before="200" w:line="360" w:lineRule="auto"/>
        <w:ind w:firstLine="720"/>
      </w:pPr>
      <w:r>
        <w:rPr>
          <w:rFonts w:ascii="Times New Roman" w:hAnsi="Times New Roman"/>
          <w:sz w:val="28"/>
        </w:rPr>
        <w:t>Vợ là Trần Thị Thư, sinh năm 1982. Quê Cổ Dương – Tiên Dương.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Anh Thi</w:t>
      </w:r>
    </w:p>
    <w:p>
      <w:pPr>
        <w:spacing w:before="200" w:line="360" w:lineRule="auto"/>
        <w:ind w:firstLine="720"/>
      </w:pPr>
      <w:r>
        <w:rPr>
          <w:rFonts w:ascii="Times New Roman" w:hAnsi="Times New Roman"/>
          <w:sz w:val="28"/>
        </w:rPr>
        <w:t>Nguyễn Đức Nguyên</w:t>
      </w:r>
    </w:p>
    <w:p>
      <w:pPr>
        <w:spacing w:line="360" w:lineRule="auto"/>
        <w:jc w:val="center"/>
      </w:pPr>
      <w:r>
        <w:rPr>
          <w:rFonts w:ascii="Times New Roman" w:hAnsi="Times New Roman"/>
          <w:b/>
          <w:sz w:val="28"/>
        </w:rPr>
        <w:t>CON ÔNG NGUYỄN ĐẮC HỢP VÀ BÀ TRƯƠNG THỊ 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DOANH (OANH)</w:t>
            </w:r>
            <w:r>
              <w:rPr>
                <w:rFonts w:ascii="Times New Roman" w:hAnsi="Times New Roman"/>
                <w:sz w:val="28"/>
              </w:rPr>
              <w:br/>
              <w:t>Sinh: --/--/1970</w:t>
            </w:r>
          </w:p>
        </w:tc>
      </w:tr>
    </w:tbl>
    <w:p>
      <w:pPr>
        <w:spacing w:before="200" w:line="360" w:lineRule="auto"/>
        <w:ind w:firstLine="720"/>
      </w:pPr>
      <w:r>
        <w:rPr>
          <w:rFonts w:ascii="Times New Roman" w:hAnsi="Times New Roman"/>
          <w:sz w:val="28"/>
        </w:rPr>
        <w:t>40.</w:t>
        <w:tab/>
        <w:t>Nguyễn Thị Oanh. Sinh năm 1970. Làm dâu họ Lê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LÝ</w:t>
            </w:r>
            <w:r>
              <w:rPr>
                <w:rFonts w:ascii="Times New Roman" w:hAnsi="Times New Roman"/>
                <w:sz w:val="28"/>
              </w:rPr>
              <w:br/>
              <w:t>Sinh: --/--/1972</w:t>
            </w:r>
          </w:p>
        </w:tc>
        <w:tc>
          <w:tcPr>
            <w:tcW w:type="dxa" w:w="3326"/>
          </w:tcPr>
          <w:p>
            <w:pPr>
              <w:spacing w:before="200"/>
              <w:jc w:val="center"/>
            </w:pPr>
            <w:r>
              <w:rPr>
                <w:rFonts w:ascii="Times New Roman" w:hAnsi="Times New Roman"/>
                <w:b/>
                <w:sz w:val="28"/>
              </w:rPr>
              <w:t>LƯU THỊ HẰNG</w:t>
            </w:r>
            <w:r>
              <w:rPr>
                <w:rFonts w:ascii="Times New Roman" w:hAnsi="Times New Roman"/>
                <w:sz w:val="28"/>
              </w:rPr>
              <w:br/>
              <w:t>Sinh: --/--/1979</w:t>
            </w:r>
          </w:p>
        </w:tc>
      </w:tr>
    </w:tbl>
    <w:p>
      <w:pPr>
        <w:spacing w:before="200" w:line="360" w:lineRule="auto"/>
        <w:ind w:firstLine="720"/>
      </w:pPr>
      <w:r>
        <w:rPr>
          <w:rFonts w:ascii="Times New Roman" w:hAnsi="Times New Roman"/>
          <w:sz w:val="28"/>
        </w:rPr>
        <w:t>20.</w:t>
        <w:tab/>
        <w:t>Nguyễn Đắc Lý, sinh năm 1972, là con trưởng cụ Hợp.</w:t>
      </w:r>
    </w:p>
    <w:p>
      <w:pPr>
        <w:spacing w:before="200" w:line="360" w:lineRule="auto"/>
        <w:ind w:firstLine="720"/>
      </w:pPr>
      <w:r>
        <w:rPr>
          <w:rFonts w:ascii="Times New Roman" w:hAnsi="Times New Roman"/>
          <w:sz w:val="28"/>
        </w:rPr>
        <w:t>Vợ là Lưu Thị Hằng, sinh năm 1979. Quê Sài Đồng-Quận Long Biên.</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Hoàng</w:t>
      </w:r>
    </w:p>
    <w:p>
      <w:pPr>
        <w:spacing w:before="200" w:line="360" w:lineRule="auto"/>
        <w:ind w:firstLine="720"/>
      </w:pPr>
      <w:r>
        <w:rPr>
          <w:rFonts w:ascii="Times New Roman" w:hAnsi="Times New Roman"/>
          <w:sz w:val="28"/>
        </w:rPr>
        <w:t>❖</w:t>
        <w:tab/>
        <w:t>Nguyễn Đắc Hùng</w:t>
      </w:r>
    </w:p>
    <w:p>
      <w:pPr>
        <w:spacing w:line="360" w:lineRule="auto"/>
        <w:jc w:val="center"/>
      </w:pPr>
      <w:r>
        <w:rPr>
          <w:rFonts w:ascii="Times New Roman" w:hAnsi="Times New Roman"/>
          <w:b/>
          <w:sz w:val="28"/>
        </w:rPr>
        <w:t>CON ÔNG NGUYỄN ĐẮC MẠNH VÀ BÀ NGÔ THỊ NHÂM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 (CON CỤ MẠNH)</w:t>
            </w:r>
            <w:r>
              <w:rPr>
                <w:rFonts w:ascii="Times New Roman" w:hAnsi="Times New Roman"/>
                <w:sz w:val="28"/>
              </w:rPr>
              <w:br/>
              <w:t>Sinh: --/--/1973</w:t>
            </w:r>
          </w:p>
        </w:tc>
        <w:tc>
          <w:tcPr>
            <w:tcW w:type="dxa" w:w="3326"/>
          </w:tcPr>
          <w:p>
            <w:pPr>
              <w:spacing w:before="200"/>
              <w:jc w:val="center"/>
            </w:pPr>
            <w:r>
              <w:rPr>
                <w:rFonts w:ascii="Times New Roman" w:hAnsi="Times New Roman"/>
                <w:b/>
                <w:sz w:val="28"/>
              </w:rPr>
              <w:t>ĐOÀN THỊ VÂN</w:t>
            </w:r>
            <w:r>
              <w:rPr>
                <w:rFonts w:ascii="Times New Roman" w:hAnsi="Times New Roman"/>
                <w:sz w:val="28"/>
              </w:rPr>
              <w:br/>
              <w:t>Sinh: --/--/1984</w:t>
            </w:r>
          </w:p>
        </w:tc>
      </w:tr>
    </w:tbl>
    <w:p>
      <w:pPr>
        <w:spacing w:before="200" w:line="360" w:lineRule="auto"/>
        <w:ind w:firstLine="720"/>
      </w:pPr>
      <w:r>
        <w:rPr>
          <w:rFonts w:ascii="Times New Roman" w:hAnsi="Times New Roman"/>
          <w:sz w:val="28"/>
        </w:rPr>
        <w:t>41.</w:t>
        <w:tab/>
        <w:t>Nguyễn Đắc Dũng, sinh năm 1973, là con trưởng cụ Mạnh, ông và gia</w:t>
      </w:r>
    </w:p>
    <w:p>
      <w:pPr>
        <w:spacing w:before="200" w:line="360" w:lineRule="auto"/>
        <w:ind w:firstLine="720"/>
      </w:pPr>
      <w:r>
        <w:rPr>
          <w:rFonts w:ascii="Times New Roman" w:hAnsi="Times New Roman"/>
          <w:sz w:val="28"/>
        </w:rPr>
        <w:t>đình ở Quỳnh Lôi - Hà Nội.</w:t>
      </w:r>
    </w:p>
    <w:p>
      <w:pPr>
        <w:spacing w:before="200" w:line="360" w:lineRule="auto"/>
        <w:ind w:firstLine="720"/>
      </w:pPr>
      <w:r>
        <w:rPr>
          <w:rFonts w:ascii="Times New Roman" w:hAnsi="Times New Roman"/>
          <w:sz w:val="28"/>
        </w:rPr>
        <w:t>Vợ là Đoàn Thị Vân, sinh năm 1984.</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Hồng Thái</w:t>
      </w:r>
    </w:p>
    <w:p>
      <w:pPr>
        <w:spacing w:before="200" w:line="360" w:lineRule="auto"/>
        <w:ind w:firstLine="720"/>
      </w:pPr>
      <w:r>
        <w:rPr>
          <w:rFonts w:ascii="Times New Roman" w:hAnsi="Times New Roman"/>
          <w:sz w:val="28"/>
        </w:rPr>
        <w:t>❖</w:t>
        <w:tab/>
        <w:t>Nguyễn Thị Nhật My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SĨ (CON CỤ MẠNH)</w:t>
            </w:r>
            <w:r>
              <w:rPr>
                <w:rFonts w:ascii="Times New Roman" w:hAnsi="Times New Roman"/>
                <w:sz w:val="28"/>
              </w:rPr>
              <w:br/>
              <w:t>Sinh: --/--/1975</w:t>
            </w:r>
          </w:p>
        </w:tc>
      </w:tr>
    </w:tbl>
    <w:p>
      <w:pPr>
        <w:spacing w:before="200" w:line="360" w:lineRule="auto"/>
        <w:ind w:firstLine="720"/>
      </w:pPr>
      <w:r>
        <w:rPr>
          <w:rFonts w:ascii="Times New Roman" w:hAnsi="Times New Roman"/>
          <w:sz w:val="28"/>
        </w:rPr>
        <w:t>42.</w:t>
        <w:tab/>
        <w:t>Nguyễn Đắc Sĩ, sinh năm 1975, là con thứ cụ Mạnh, ông chưa có vợ</w:t>
      </w:r>
    </w:p>
    <w:p>
      <w:pPr>
        <w:spacing w:before="200" w:line="360" w:lineRule="auto"/>
        <w:ind w:firstLine="720"/>
      </w:pPr>
      <w:r>
        <w:rPr>
          <w:rFonts w:ascii="Times New Roman" w:hAnsi="Times New Roman"/>
          <w:sz w:val="28"/>
        </w:rPr>
        <w:t>con. Ông ở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--/--/1981</w:t>
            </w:r>
          </w:p>
        </w:tc>
      </w:tr>
    </w:tbl>
    <w:p>
      <w:pPr>
        <w:spacing w:before="200" w:line="360" w:lineRule="auto"/>
        <w:ind w:firstLine="720"/>
      </w:pPr>
      <w:r>
        <w:rPr>
          <w:rFonts w:ascii="Times New Roman" w:hAnsi="Times New Roman"/>
          <w:sz w:val="28"/>
        </w:rPr>
        <w:t>Nguyễn Thị Ngọc, sinh năm 1981, là con út cụ Mạnh, lấy chồng Hà Nội. Làm dâu họ Phạm Văn.</w:t>
      </w:r>
    </w:p>
    <w:p>
      <w:pPr>
        <w:spacing w:line="360" w:lineRule="auto"/>
        <w:jc w:val="center"/>
      </w:pPr>
      <w:r>
        <w:rPr>
          <w:rFonts w:ascii="Times New Roman" w:hAnsi="Times New Roman"/>
          <w:b/>
          <w:sz w:val="28"/>
        </w:rPr>
        <w:t>CON ÔNG NGUYỄN ĐẮC NGỌC VÀ BÀ AN THỊ THẢO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NHUNG</w:t>
            </w:r>
          </w:p>
        </w:tc>
      </w:tr>
    </w:tbl>
    <w:p>
      <w:pPr>
        <w:spacing w:before="200" w:line="360" w:lineRule="auto"/>
        <w:ind w:firstLine="720"/>
      </w:pPr>
      <w:r>
        <w:rPr>
          <w:rFonts w:ascii="Times New Roman" w:hAnsi="Times New Roman"/>
          <w:sz w:val="28"/>
        </w:rPr>
        <w:t>63.</w:t>
        <w:tab/>
        <w:t>Nguyễn Thị Nhung.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TRÀ</w:t>
            </w:r>
            <w:r>
              <w:rPr>
                <w:rFonts w:ascii="Times New Roman" w:hAnsi="Times New Roman"/>
                <w:sz w:val="28"/>
              </w:rPr>
              <w:br/>
              <w:t>Sinh: --/--/2008</w:t>
            </w:r>
          </w:p>
        </w:tc>
      </w:tr>
    </w:tbl>
    <w:p>
      <w:pPr>
        <w:spacing w:before="200" w:line="360" w:lineRule="auto"/>
        <w:ind w:firstLine="720"/>
      </w:pPr>
      <w:r>
        <w:rPr>
          <w:rFonts w:ascii="Times New Roman" w:hAnsi="Times New Roman"/>
          <w:sz w:val="28"/>
        </w:rPr>
        <w:t>64.</w:t>
        <w:tab/>
        <w:t>Nguyễn Thị Trà. Sinh năm 2008</w:t>
      </w:r>
    </w:p>
    <w:p>
      <w:pPr>
        <w:spacing w:line="360" w:lineRule="auto"/>
        <w:jc w:val="center"/>
      </w:pPr>
      <w:r>
        <w:rPr>
          <w:rFonts w:ascii="Times New Roman" w:hAnsi="Times New Roman"/>
          <w:b/>
          <w:sz w:val="28"/>
        </w:rPr>
        <w:t>CON ÔNG NGUYỄN ĐẮC SUNG VÀ BÀ LÊ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TÙNG</w:t>
            </w:r>
            <w:r>
              <w:rPr>
                <w:rFonts w:ascii="Times New Roman" w:hAnsi="Times New Roman"/>
                <w:sz w:val="28"/>
              </w:rPr>
              <w:br/>
              <w:t>Sinh: --/--/1977</w:t>
            </w:r>
          </w:p>
        </w:tc>
        <w:tc>
          <w:tcPr>
            <w:tcW w:type="dxa" w:w="3326"/>
          </w:tcPr>
          <w:p>
            <w:pPr>
              <w:spacing w:before="200"/>
              <w:jc w:val="center"/>
            </w:pPr>
            <w:r>
              <w:rPr>
                <w:rFonts w:ascii="Times New Roman" w:hAnsi="Times New Roman"/>
                <w:b/>
                <w:sz w:val="28"/>
              </w:rPr>
              <w:t>NGUYỄN THỊ NHUNG(TÙNG)</w:t>
            </w:r>
            <w:r>
              <w:rPr>
                <w:rFonts w:ascii="Times New Roman" w:hAnsi="Times New Roman"/>
                <w:sz w:val="28"/>
              </w:rPr>
              <w:br/>
              <w:t>Sinh: --/--/1982</w:t>
            </w:r>
          </w:p>
        </w:tc>
      </w:tr>
    </w:tbl>
    <w:p>
      <w:pPr>
        <w:spacing w:before="200" w:line="360" w:lineRule="auto"/>
        <w:ind w:firstLine="720"/>
      </w:pPr>
      <w:r>
        <w:rPr>
          <w:rFonts w:ascii="Times New Roman" w:hAnsi="Times New Roman"/>
          <w:sz w:val="28"/>
        </w:rPr>
        <w:t>35.</w:t>
        <w:tab/>
        <w:t>Nguyễn Đắc Tùng, sinh năm 1979, là con trai trưởng cụ Sung, ông và gia đình ở Nguyên Khê - Đông Anh.</w:t>
      </w:r>
    </w:p>
    <w:p>
      <w:pPr>
        <w:spacing w:before="200" w:line="360" w:lineRule="auto"/>
        <w:ind w:firstLine="720"/>
      </w:pPr>
      <w:r>
        <w:rPr>
          <w:rFonts w:ascii="Times New Roman" w:hAnsi="Times New Roman"/>
          <w:sz w:val="28"/>
        </w:rPr>
        <w:t>Vợ là Nguyễn Thị Nhung, sinh năm 1982</w:t>
      </w:r>
    </w:p>
    <w:p>
      <w:pPr>
        <w:spacing w:before="200" w:line="360" w:lineRule="auto"/>
        <w:ind w:firstLine="720"/>
      </w:pPr>
      <w:r>
        <w:rPr>
          <w:rFonts w:ascii="Times New Roman" w:hAnsi="Times New Roman"/>
          <w:sz w:val="28"/>
        </w:rPr>
        <w:t>Con là:</w:t>
      </w:r>
    </w:p>
    <w:p>
      <w:pPr>
        <w:spacing w:before="200" w:line="360" w:lineRule="auto"/>
        <w:ind w:firstLine="720"/>
      </w:pPr>
      <w:r>
        <w:rPr>
          <w:rFonts w:ascii="Times New Roman" w:hAnsi="Times New Roman"/>
          <w:sz w:val="28"/>
        </w:rPr>
        <w:t>❖</w:t>
        <w:tab/>
        <w:t>Nguyễn Đắc Cường</w:t>
      </w:r>
    </w:p>
    <w:p>
      <w:pPr>
        <w:spacing w:before="200" w:line="360" w:lineRule="auto"/>
        <w:ind w:firstLine="720"/>
      </w:pPr>
      <w:r>
        <w:rPr>
          <w:rFonts w:ascii="Times New Roman" w:hAnsi="Times New Roman"/>
          <w:sz w:val="28"/>
        </w:rPr>
        <w:t>❖</w:t>
        <w:tab/>
        <w:t>Nguyễn Đắc Khánh (Nguyễn Quốc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TOẢN</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YẾN</w:t>
            </w:r>
          </w:p>
        </w:tc>
      </w:tr>
    </w:tbl>
    <w:p>
      <w:pPr>
        <w:spacing w:before="200" w:line="360" w:lineRule="auto"/>
        <w:ind w:firstLine="720"/>
      </w:pPr>
      <w:r>
        <w:rPr>
          <w:rFonts w:ascii="Times New Roman" w:hAnsi="Times New Roman"/>
          <w:sz w:val="28"/>
        </w:rPr>
        <w:t>36.</w:t>
        <w:tab/>
        <w:t>Nguyễn Đắc Toản, sinh năm 1981, là con trai thứ cụ Sung, ông và gia đình ở Nguyên Khê - Đông Anh.</w:t>
      </w:r>
    </w:p>
    <w:p>
      <w:pPr>
        <w:spacing w:before="200" w:line="360" w:lineRule="auto"/>
        <w:ind w:firstLine="720"/>
      </w:pPr>
      <w:r>
        <w:rPr>
          <w:rFonts w:ascii="Times New Roman" w:hAnsi="Times New Roman"/>
          <w:sz w:val="28"/>
        </w:rPr>
        <w:t>Vợ là Nguyễn Thị Yến</w:t>
      </w:r>
    </w:p>
    <w:p>
      <w:pPr>
        <w:spacing w:before="200" w:line="360" w:lineRule="auto"/>
        <w:ind w:firstLine="720"/>
      </w:pPr>
      <w:r>
        <w:rPr>
          <w:rFonts w:ascii="Times New Roman" w:hAnsi="Times New Roman"/>
          <w:sz w:val="28"/>
        </w:rPr>
        <w:t>Con là Nguyễn Thị Phương sinh năm 2008.</w:t>
      </w:r>
    </w:p>
    <w:p>
      <w:pPr>
        <w:spacing w:line="360" w:lineRule="auto"/>
        <w:jc w:val="center"/>
      </w:pPr>
      <w:r>
        <w:rPr>
          <w:rFonts w:ascii="Times New Roman" w:hAnsi="Times New Roman"/>
          <w:b/>
          <w:sz w:val="28"/>
        </w:rPr>
        <w:t>CON ÔNG NGUYỄN ĐẮC SƠN VÀ BÀ ĐÀM THỊ KẾT</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GIANG</w:t>
            </w:r>
            <w:r>
              <w:rPr>
                <w:rFonts w:ascii="Times New Roman" w:hAnsi="Times New Roman"/>
                <w:sz w:val="28"/>
              </w:rPr>
              <w:br/>
              <w:t>Sinh: --/--/1981</w:t>
            </w:r>
          </w:p>
        </w:tc>
        <w:tc>
          <w:tcPr>
            <w:tcW w:type="dxa" w:w="3326"/>
          </w:tcPr>
          <w:p>
            <w:pPr>
              <w:spacing w:before="200"/>
              <w:jc w:val="center"/>
            </w:pPr>
            <w:r>
              <w:rPr>
                <w:rFonts w:ascii="Times New Roman" w:hAnsi="Times New Roman"/>
                <w:b/>
                <w:sz w:val="28"/>
              </w:rPr>
              <w:t>NGUYỄN THỊ VÂN ANH</w:t>
            </w:r>
            <w:r>
              <w:rPr>
                <w:rFonts w:ascii="Times New Roman" w:hAnsi="Times New Roman"/>
                <w:sz w:val="28"/>
              </w:rPr>
              <w:br/>
              <w:t>Sinh: --/--/1990</w:t>
            </w:r>
          </w:p>
        </w:tc>
      </w:tr>
    </w:tbl>
    <w:p>
      <w:pPr>
        <w:spacing w:before="200" w:line="360" w:lineRule="auto"/>
        <w:ind w:firstLine="720"/>
      </w:pPr>
      <w:r>
        <w:rPr>
          <w:rFonts w:ascii="Times New Roman" w:hAnsi="Times New Roman"/>
          <w:sz w:val="28"/>
        </w:rPr>
        <w:t>28.</w:t>
        <w:tab/>
        <w:t>Nguyễn Đắc Giang, sinh năm 1981, là con trai trưởng cụ Sơn. ông là giáo viên trường Phổ thông trung học.</w:t>
      </w:r>
    </w:p>
    <w:p>
      <w:pPr>
        <w:spacing w:before="200" w:line="360" w:lineRule="auto"/>
        <w:ind w:firstLine="720"/>
      </w:pPr>
      <w:r>
        <w:rPr>
          <w:rFonts w:ascii="Times New Roman" w:hAnsi="Times New Roman"/>
          <w:sz w:val="28"/>
        </w:rPr>
        <w:t xml:space="preserve"> </w:t>
        <w:tab/>
        <w:t xml:space="preserve"> </w:t>
      </w:r>
    </w:p>
    <w:p>
      <w:pPr>
        <w:spacing w:before="200" w:line="360" w:lineRule="auto"/>
        <w:ind w:firstLine="720"/>
      </w:pPr>
      <w:r>
        <w:rPr>
          <w:rFonts w:ascii="Times New Roman" w:hAnsi="Times New Roman"/>
          <w:sz w:val="28"/>
        </w:rPr>
        <w:t>vợ là Nguyễn Thị Vân Anh, sinh năm 1990. Bà là giáo viên.</w:t>
        <w:tab/>
        <w:tab/>
      </w:r>
    </w:p>
    <w:p>
      <w:pPr>
        <w:spacing w:before="200" w:line="360" w:lineRule="auto"/>
        <w:ind w:firstLine="720"/>
      </w:pPr>
      <w:r>
        <w:rPr>
          <w:rFonts w:ascii="Times New Roman" w:hAnsi="Times New Roman"/>
          <w:sz w:val="28"/>
        </w:rPr>
        <w:t>Con là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LÂM</w:t>
            </w:r>
            <w:r>
              <w:rPr>
                <w:rFonts w:ascii="Times New Roman" w:hAnsi="Times New Roman"/>
                <w:sz w:val="28"/>
              </w:rPr>
              <w:br/>
              <w:t>Sinh: --/--/1986</w:t>
            </w:r>
          </w:p>
        </w:tc>
      </w:tr>
    </w:tbl>
    <w:p>
      <w:pPr>
        <w:spacing w:before="200" w:line="360" w:lineRule="auto"/>
        <w:ind w:firstLine="720"/>
      </w:pPr>
      <w:r>
        <w:rPr>
          <w:rFonts w:ascii="Times New Roman" w:hAnsi="Times New Roman"/>
          <w:sz w:val="28"/>
        </w:rPr>
        <w:t>29.Nguyễn Đắc Lâm, sinh năm 1986, là con trai thứ hai Nguyễn Đắc Sơn. Ông là giáo viên.</w:t>
      </w:r>
    </w:p>
    <w:p>
      <w:pPr>
        <w:spacing w:line="360" w:lineRule="auto"/>
        <w:jc w:val="center"/>
      </w:pPr>
      <w:r>
        <w:rPr>
          <w:rFonts w:ascii="Times New Roman" w:hAnsi="Times New Roman"/>
          <w:b/>
          <w:sz w:val="28"/>
        </w:rPr>
        <w:t>CON ÔNG NGUYỄN ĐẮC SƯỚNG VÀ BÀ NGUYỄN THỊ THỨ</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p>
        </w:tc>
      </w:tr>
    </w:tbl>
    <w:p>
      <w:pPr>
        <w:spacing w:before="200" w:line="360" w:lineRule="auto"/>
        <w:ind w:firstLine="720"/>
      </w:pPr>
      <w:r>
        <w:rPr>
          <w:rFonts w:ascii="Times New Roman" w:hAnsi="Times New Roman"/>
          <w:sz w:val="28"/>
        </w:rPr>
        <w:t>71.</w:t>
        <w:tab/>
        <w:t>Nguyễn Thị Phương. Lấy chồng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TRÂM</w:t>
            </w:r>
          </w:p>
        </w:tc>
      </w:tr>
    </w:tbl>
    <w:p>
      <w:pPr>
        <w:spacing w:before="200" w:line="360" w:lineRule="auto"/>
        <w:ind w:firstLine="720"/>
      </w:pPr>
      <w:r>
        <w:rPr>
          <w:rFonts w:ascii="Times New Roman" w:hAnsi="Times New Roman"/>
          <w:sz w:val="28"/>
        </w:rPr>
        <w:t>72.</w:t>
        <w:tab/>
        <w:t>Nguyễn Thị Châm. Lấy chồng họ Đào Khắc.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LOAN</w:t>
            </w:r>
          </w:p>
        </w:tc>
      </w:tr>
    </w:tbl>
    <w:p>
      <w:pPr>
        <w:spacing w:before="200" w:line="360" w:lineRule="auto"/>
        <w:ind w:firstLine="720"/>
      </w:pPr>
      <w:r>
        <w:rPr>
          <w:rFonts w:ascii="Times New Roman" w:hAnsi="Times New Roman"/>
          <w:sz w:val="28"/>
        </w:rPr>
        <w:t>73.</w:t>
        <w:tab/>
        <w:t>Nguyễn Thị Loan. Lấy chồng Nho Quan - Ninh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QUỲNH</w:t>
            </w:r>
          </w:p>
        </w:tc>
      </w:tr>
    </w:tbl>
    <w:p>
      <w:pPr>
        <w:spacing w:before="200" w:line="360" w:lineRule="auto"/>
        <w:ind w:firstLine="720"/>
      </w:pPr>
      <w:r>
        <w:rPr>
          <w:rFonts w:ascii="Times New Roman" w:hAnsi="Times New Roman"/>
          <w:sz w:val="28"/>
        </w:rPr>
        <w:t>74.</w:t>
        <w:tab/>
        <w:t>Nguyễn Thị Quỳnh.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ĐẮC LONG</w:t>
            </w:r>
            <w:r>
              <w:rPr>
                <w:rFonts w:ascii="Times New Roman" w:hAnsi="Times New Roman"/>
                <w:sz w:val="28"/>
              </w:rPr>
              <w:br/>
              <w:t>Sinh: --/--/2000</w:t>
            </w:r>
          </w:p>
        </w:tc>
      </w:tr>
    </w:tbl>
    <w:p>
      <w:pPr>
        <w:spacing w:before="200" w:line="360" w:lineRule="auto"/>
        <w:ind w:firstLine="720"/>
      </w:pPr>
      <w:r>
        <w:rPr>
          <w:rFonts w:ascii="Times New Roman" w:hAnsi="Times New Roman"/>
          <w:sz w:val="28"/>
        </w:rPr>
        <w:t>38.Nguyễn Đắc Long, sinh năm 2000. Là con trưởng Nguyễn Đắc Sướng</w:t>
      </w:r>
    </w:p>
    <w:p>
      <w:pPr>
        <w:spacing w:line="360" w:lineRule="auto"/>
        <w:jc w:val="center"/>
      </w:pPr>
      <w:r>
        <w:rPr>
          <w:rFonts w:ascii="Times New Roman" w:hAnsi="Times New Roman"/>
          <w:b/>
          <w:sz w:val="28"/>
        </w:rPr>
        <w:t>CON ÔNG NGUYỄN ĐẮC THÀ VÀ BÀ ĐÀO THỊ LƯƠNG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TRỰC</w:t>
            </w:r>
            <w:r>
              <w:rPr>
                <w:rFonts w:ascii="Times New Roman" w:hAnsi="Times New Roman"/>
                <w:sz w:val="28"/>
              </w:rPr>
              <w:br/>
              <w:t>Sinh: --/--/1948</w:t>
            </w:r>
          </w:p>
        </w:tc>
        <w:tc>
          <w:tcPr>
            <w:tcW w:type="dxa" w:w="3326"/>
          </w:tcPr>
          <w:p>
            <w:pPr>
              <w:spacing w:before="200"/>
              <w:jc w:val="center"/>
            </w:pPr>
            <w:r>
              <w:rPr>
                <w:rFonts w:ascii="Times New Roman" w:hAnsi="Times New Roman"/>
                <w:b/>
                <w:sz w:val="28"/>
              </w:rPr>
              <w:t>NGUYỄN THỊ XUYẾN</w:t>
            </w:r>
          </w:p>
        </w:tc>
      </w:tr>
      <w:tr>
        <w:trPr>
          <w:trHeight w:hRule="auto"/>
        </w:trPr>
        <w:tc>
          <w:tcPr>
            <w:tcW w:type="dxa" w:w="3326"/>
          </w:tcPr>
          <w:p/>
        </w:tc>
        <w:tc>
          <w:tcPr>
            <w:tcW w:type="dxa" w:w="3326"/>
          </w:tcPr>
          <w:p>
            <w:pPr>
              <w:spacing w:before="200"/>
              <w:jc w:val="center"/>
            </w:pPr>
            <w:r>
              <w:rPr>
                <w:rFonts w:ascii="Times New Roman" w:hAnsi="Times New Roman"/>
                <w:b/>
                <w:sz w:val="28"/>
              </w:rPr>
              <w:t>NGUYỄN THỊ KIM</w:t>
            </w:r>
          </w:p>
        </w:tc>
      </w:tr>
    </w:tbl>
    <w:p>
      <w:pPr>
        <w:spacing w:before="200" w:line="360" w:lineRule="auto"/>
        <w:ind w:firstLine="720"/>
      </w:pPr>
      <w:r>
        <w:rPr>
          <w:rFonts w:ascii="Times New Roman" w:hAnsi="Times New Roman"/>
          <w:sz w:val="28"/>
        </w:rPr>
        <w:t>10.</w:t>
        <w:tab/>
        <w:t>Nguyễn Đắc Trực. Sinh năm 1948. Là con trưởng cụ Thà. Ông là y sĩ (Viện vệ sinh dịch tễ), tham gia kháng chiến ở miền Nam năm 1972. Sau miền Nam được giải phóng trú quán tại Thành phố Hồ Chí Minh.</w:t>
      </w:r>
    </w:p>
    <w:p>
      <w:pPr>
        <w:spacing w:before="200" w:line="360" w:lineRule="auto"/>
        <w:ind w:firstLine="720"/>
      </w:pPr>
      <w:r>
        <w:rPr>
          <w:rFonts w:ascii="Times New Roman" w:hAnsi="Times New Roman"/>
          <w:sz w:val="28"/>
        </w:rPr>
        <w:t></w:t>
        <w:tab/>
        <w:t>Vợ đầu là Nguyễn Thị Xuyến (đã ly hôn năm 1979). Các con là: Nguyễn Đắc Hùng, Nguyễn Thị Hoa ( Huế ).</w:t>
      </w:r>
    </w:p>
    <w:p>
      <w:pPr>
        <w:spacing w:before="200" w:line="360" w:lineRule="auto"/>
        <w:ind w:firstLine="720"/>
      </w:pPr>
      <w:r>
        <w:rPr>
          <w:rFonts w:ascii="Times New Roman" w:hAnsi="Times New Roman"/>
          <w:sz w:val="28"/>
        </w:rPr>
        <w:t></w:t>
        <w:tab/>
        <w:t xml:space="preserve">Vợ thứ  hai là Nguyễn  Thị  Kim . Quê ở Hà Đông. Các con là </w:t>
      </w:r>
    </w:p>
    <w:p>
      <w:pPr>
        <w:spacing w:before="200" w:line="360" w:lineRule="auto"/>
        <w:ind w:firstLine="720"/>
      </w:pPr>
      <w:r>
        <w:rPr>
          <w:rFonts w:ascii="Times New Roman" w:hAnsi="Times New Roman"/>
          <w:sz w:val="28"/>
        </w:rPr>
        <w:t>Nguyễn Đắc Minh Châu, Nguyễn  Đắc  Lan  Khanh.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TÍNH</w:t>
            </w:r>
            <w:r>
              <w:rPr>
                <w:rFonts w:ascii="Times New Roman" w:hAnsi="Times New Roman"/>
                <w:sz w:val="28"/>
              </w:rPr>
              <w:br/>
              <w:t>Sinh: --/--/1953</w:t>
            </w:r>
          </w:p>
        </w:tc>
        <w:tc>
          <w:tcPr>
            <w:tcW w:type="dxa" w:w="3326"/>
          </w:tcPr>
          <w:p>
            <w:pPr>
              <w:spacing w:before="200"/>
              <w:jc w:val="center"/>
            </w:pPr>
            <w:r>
              <w:rPr>
                <w:rFonts w:ascii="Times New Roman" w:hAnsi="Times New Roman"/>
                <w:b/>
                <w:sz w:val="28"/>
              </w:rPr>
              <w:t>VŨ THỊ HẠNH</w:t>
            </w:r>
            <w:r>
              <w:rPr>
                <w:rFonts w:ascii="Times New Roman" w:hAnsi="Times New Roman"/>
                <w:sz w:val="28"/>
              </w:rPr>
              <w:br/>
              <w:t>Sinh: --/--/1957</w:t>
            </w:r>
          </w:p>
        </w:tc>
      </w:tr>
    </w:tbl>
    <w:p>
      <w:pPr>
        <w:spacing w:before="200" w:line="360" w:lineRule="auto"/>
        <w:ind w:firstLine="720"/>
      </w:pPr>
      <w:r>
        <w:rPr>
          <w:rFonts w:ascii="Times New Roman" w:hAnsi="Times New Roman"/>
          <w:sz w:val="28"/>
        </w:rPr>
        <w:t>11.</w:t>
        <w:tab/>
        <w:t>Nguyễn Đắc Tính. Sinh năm 1953. Là con thứ cụ Thà. ông là hiệu phó trung học cơ sở. ông thường quan tâm đến công việc của họ và tham gia làm một số việc của họ.</w:t>
      </w:r>
    </w:p>
    <w:p>
      <w:pPr>
        <w:spacing w:before="200" w:line="360" w:lineRule="auto"/>
        <w:ind w:firstLine="720"/>
      </w:pPr>
      <w:r>
        <w:rPr>
          <w:rFonts w:ascii="Times New Roman" w:hAnsi="Times New Roman"/>
          <w:sz w:val="28"/>
        </w:rPr>
        <w:t>Vợ là Vũ Thị Hạnh. Sinh năm 1957. Quê Lực Canh.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Hải Hà</w:t>
      </w:r>
    </w:p>
    <w:p>
      <w:pPr>
        <w:spacing w:before="200" w:line="360" w:lineRule="auto"/>
        <w:ind w:firstLine="720"/>
      </w:pPr>
      <w:r>
        <w:rPr>
          <w:rFonts w:ascii="Times New Roman" w:hAnsi="Times New Roman"/>
          <w:sz w:val="28"/>
        </w:rPr>
        <w:t>❖</w:t>
        <w:tab/>
        <w:t>Nguyễn Thị Thu Hương</w:t>
      </w:r>
    </w:p>
    <w:p>
      <w:pPr>
        <w:spacing w:before="200" w:line="360" w:lineRule="auto"/>
        <w:ind w:firstLine="720"/>
      </w:pPr>
      <w:r>
        <w:rPr>
          <w:rFonts w:ascii="Times New Roman" w:hAnsi="Times New Roman"/>
          <w:sz w:val="28"/>
        </w:rPr>
        <w:t>❖</w:t>
        <w:tab/>
        <w:t>Nguyễn Đắc Minh Hải</w:t>
      </w:r>
    </w:p>
    <w:p>
      <w:pPr>
        <w:spacing w:before="200" w:line="360" w:lineRule="auto"/>
        <w:ind w:firstLine="720"/>
      </w:pPr>
      <w:r>
        <w:rPr>
          <w:rFonts w:ascii="Times New Roman" w:hAnsi="Times New Roman"/>
          <w:sz w:val="28"/>
        </w:rPr>
        <w:t>❖</w:t>
        <w:tab/>
        <w:t>Nguyễn Thị Hải Yến.</w:t>
      </w:r>
    </w:p>
    <w:p>
      <w:pPr>
        <w:spacing w:line="360" w:lineRule="auto"/>
        <w:jc w:val="center"/>
      </w:pPr>
      <w:r>
        <w:rPr>
          <w:rFonts w:ascii="Times New Roman" w:hAnsi="Times New Roman"/>
          <w:b/>
          <w:sz w:val="28"/>
        </w:rPr>
        <w:t>CON ÔNG NGUYỄN ĐẮC THỦY VÀ BÀ PHẠM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HIẾU</w:t>
            </w:r>
            <w:r>
              <w:rPr>
                <w:rFonts w:ascii="Times New Roman" w:hAnsi="Times New Roman"/>
                <w:sz w:val="28"/>
              </w:rPr>
              <w:br/>
              <w:t>Sinh: --/--/1992</w:t>
            </w:r>
          </w:p>
        </w:tc>
        <w:tc>
          <w:tcPr>
            <w:tcW w:type="dxa" w:w="3326"/>
          </w:tcPr>
          <w:p>
            <w:pPr>
              <w:spacing w:before="200"/>
              <w:jc w:val="center"/>
            </w:pPr>
            <w:r>
              <w:rPr>
                <w:rFonts w:ascii="Times New Roman" w:hAnsi="Times New Roman"/>
                <w:b/>
                <w:sz w:val="28"/>
              </w:rPr>
              <w:t>TRẦN NGỌC ÁNH</w:t>
            </w:r>
            <w:r>
              <w:rPr>
                <w:rFonts w:ascii="Times New Roman" w:hAnsi="Times New Roman"/>
                <w:sz w:val="28"/>
              </w:rPr>
              <w:br/>
              <w:t>Sinh: --/--/1992</w:t>
            </w:r>
          </w:p>
        </w:tc>
      </w:tr>
    </w:tbl>
    <w:p>
      <w:pPr>
        <w:spacing w:before="200" w:line="360" w:lineRule="auto"/>
        <w:ind w:firstLine="720"/>
      </w:pPr>
      <w:r>
        <w:rPr>
          <w:rFonts w:ascii="Times New Roman" w:hAnsi="Times New Roman"/>
          <w:sz w:val="28"/>
        </w:rPr>
        <w:t>30. Nguyễn Đắc Hiếu, sinh năm 1992, là con trai trưởng Nguyễn Đắc Thủy.</w:t>
      </w:r>
    </w:p>
    <w:p>
      <w:pPr>
        <w:spacing w:line="360" w:lineRule="auto"/>
        <w:jc w:val="center"/>
      </w:pPr>
      <w:r>
        <w:rPr>
          <w:rFonts w:ascii="Times New Roman" w:hAnsi="Times New Roman"/>
          <w:b/>
          <w:sz w:val="28"/>
        </w:rPr>
        <w:t>CON ÔNG NGUYỄN ĐẮC THỨC VÀ BÀ LÊ THỊ 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CA</w:t>
            </w:r>
            <w:r>
              <w:rPr>
                <w:rFonts w:ascii="Times New Roman" w:hAnsi="Times New Roman"/>
                <w:sz w:val="28"/>
              </w:rPr>
              <w:br/>
              <w:t>Sinh: --/--/1945</w:t>
            </w:r>
          </w:p>
        </w:tc>
      </w:tr>
    </w:tbl>
    <w:p>
      <w:pPr>
        <w:spacing w:before="200" w:line="360" w:lineRule="auto"/>
        <w:ind w:firstLine="720"/>
      </w:pPr>
      <w:r>
        <w:rPr>
          <w:rFonts w:ascii="Times New Roman" w:hAnsi="Times New Roman"/>
          <w:sz w:val="28"/>
        </w:rPr>
        <w:t>1.</w:t>
        <w:tab/>
        <w:t>Nguyễn Thi Ca. Sinh năm 1945. Bà lấy chồng họ Nguyễn Thế</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THI LAN</w:t>
            </w:r>
            <w:r>
              <w:rPr>
                <w:rFonts w:ascii="Times New Roman" w:hAnsi="Times New Roman"/>
                <w:sz w:val="28"/>
              </w:rPr>
              <w:br/>
              <w:t>Sinh: --/--/1947</w:t>
            </w:r>
          </w:p>
        </w:tc>
      </w:tr>
    </w:tbl>
    <w:p>
      <w:pPr>
        <w:spacing w:before="200" w:line="360" w:lineRule="auto"/>
        <w:ind w:firstLine="720"/>
      </w:pPr>
      <w:r>
        <w:rPr>
          <w:rFonts w:ascii="Times New Roman" w:hAnsi="Times New Roman"/>
          <w:sz w:val="28"/>
        </w:rPr>
        <w:t>2.</w:t>
        <w:tab/>
        <w:t>Nguyễn Thi Lan. Sinh năm 1947. Bà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THÀNH</w:t>
            </w:r>
            <w:r>
              <w:rPr>
                <w:rFonts w:ascii="Times New Roman" w:hAnsi="Times New Roman"/>
                <w:sz w:val="28"/>
              </w:rPr>
              <w:br/>
              <w:t>Sinh: --/--/1952</w:t>
            </w:r>
          </w:p>
        </w:tc>
        <w:tc>
          <w:tcPr>
            <w:tcW w:type="dxa" w:w="3326"/>
          </w:tcPr>
          <w:p>
            <w:pPr>
              <w:spacing w:before="200"/>
              <w:jc w:val="center"/>
            </w:pPr>
            <w:r>
              <w:rPr>
                <w:rFonts w:ascii="Times New Roman" w:hAnsi="Times New Roman"/>
                <w:b/>
                <w:sz w:val="28"/>
              </w:rPr>
              <w:t>NGUYỄN THỊ CHÓNG</w:t>
            </w:r>
            <w:r>
              <w:rPr>
                <w:rFonts w:ascii="Times New Roman" w:hAnsi="Times New Roman"/>
                <w:sz w:val="28"/>
              </w:rPr>
              <w:br/>
              <w:t>Sinh: --/--/1953</w:t>
            </w:r>
          </w:p>
        </w:tc>
      </w:tr>
    </w:tbl>
    <w:p>
      <w:pPr>
        <w:spacing w:before="200" w:line="360" w:lineRule="auto"/>
        <w:ind w:firstLine="720"/>
      </w:pPr>
      <w:r>
        <w:rPr>
          <w:rFonts w:ascii="Times New Roman" w:hAnsi="Times New Roman"/>
          <w:sz w:val="28"/>
        </w:rPr>
        <w:t>1.</w:t>
        <w:tab/>
        <w:t>Nguyên Đắc Thành. Sinh năm 1952 (là con trưởng cụ Thức), ông là công nhân nhà máy Bi Đông Anh.</w:t>
      </w:r>
    </w:p>
    <w:p>
      <w:pPr>
        <w:spacing w:before="200" w:line="360" w:lineRule="auto"/>
        <w:ind w:firstLine="720"/>
      </w:pPr>
      <w:r>
        <w:rPr>
          <w:rFonts w:ascii="Times New Roman" w:hAnsi="Times New Roman"/>
          <w:sz w:val="28"/>
        </w:rPr>
        <w:t>Vợ là Nguyễn Thị Chóng. Sinh năm 1953. Quê thôn Cam - cổ Bi - Gia</w:t>
      </w:r>
    </w:p>
    <w:p>
      <w:pPr>
        <w:spacing w:before="200" w:line="360" w:lineRule="auto"/>
        <w:ind w:firstLine="720"/>
      </w:pPr>
      <w:r>
        <w:rPr>
          <w:rFonts w:ascii="Times New Roman" w:hAnsi="Times New Roman"/>
          <w:sz w:val="28"/>
        </w:rPr>
        <w:t>Lâm. Bà là công nhân nhà máy Bi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Thị Thủy.</w:t>
      </w:r>
    </w:p>
    <w:p>
      <w:pPr>
        <w:spacing w:before="200" w:line="360" w:lineRule="auto"/>
        <w:ind w:firstLine="720"/>
      </w:pPr>
      <w:r>
        <w:rPr>
          <w:rFonts w:ascii="Times New Roman" w:hAnsi="Times New Roman"/>
          <w:sz w:val="28"/>
        </w:rPr>
        <w:t>❖</w:t>
        <w:tab/>
        <w:t>Nguyễn Đắc Thắng.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ĐÔ</w:t>
            </w:r>
            <w:r>
              <w:rPr>
                <w:rFonts w:ascii="Times New Roman" w:hAnsi="Times New Roman"/>
                <w:sz w:val="28"/>
              </w:rPr>
              <w:br/>
              <w:t>Sinh: --/--/1955</w:t>
            </w:r>
            <w:r>
              <w:rPr>
                <w:rFonts w:ascii="Times New Roman" w:hAnsi="Times New Roman"/>
                <w:sz w:val="28"/>
              </w:rPr>
              <w:br/>
              <w:t>Mộ: Nghĩa trang Nhân dân Thôn Xuân Trạch</w:t>
            </w:r>
          </w:p>
        </w:tc>
        <w:tc>
          <w:tcPr>
            <w:tcW w:type="dxa" w:w="3326"/>
          </w:tcPr>
          <w:p>
            <w:pPr>
              <w:spacing w:before="200"/>
              <w:jc w:val="center"/>
            </w:pPr>
            <w:r>
              <w:rPr>
                <w:rFonts w:ascii="Times New Roman" w:hAnsi="Times New Roman"/>
                <w:b/>
                <w:sz w:val="28"/>
              </w:rPr>
              <w:t>NGUYỄN THỊ TÚ</w:t>
            </w:r>
            <w:r>
              <w:rPr>
                <w:rFonts w:ascii="Times New Roman" w:hAnsi="Times New Roman"/>
                <w:sz w:val="28"/>
              </w:rPr>
              <w:br/>
              <w:t>Sinh: --/--/1959</w:t>
            </w:r>
          </w:p>
        </w:tc>
      </w:tr>
    </w:tbl>
    <w:p>
      <w:pPr>
        <w:spacing w:before="200" w:line="360" w:lineRule="auto"/>
        <w:ind w:firstLine="720"/>
      </w:pPr>
      <w:r>
        <w:rPr>
          <w:rFonts w:ascii="Times New Roman" w:hAnsi="Times New Roman"/>
          <w:sz w:val="28"/>
        </w:rPr>
        <w:t>2.</w:t>
        <w:tab/>
        <w:t>Nguyễn Đắc Đô. Sinh năm 1955. Là con trai thứ cụ Thức, ông là thợ xây.</w:t>
      </w:r>
    </w:p>
    <w:p>
      <w:pPr>
        <w:spacing w:before="200" w:line="360" w:lineRule="auto"/>
        <w:ind w:firstLine="720"/>
      </w:pPr>
      <w:r>
        <w:rPr>
          <w:rFonts w:ascii="Times New Roman" w:hAnsi="Times New Roman"/>
          <w:sz w:val="28"/>
        </w:rPr>
        <w:t>Vợ là Nguyễn Thị Tú. Sinh năm 1959. Là con gái họ Nguyễn Đình.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Huyền</w:t>
      </w:r>
    </w:p>
    <w:p>
      <w:pPr>
        <w:spacing w:before="200" w:line="360" w:lineRule="auto"/>
        <w:ind w:firstLine="720"/>
      </w:pPr>
      <w:r>
        <w:rPr>
          <w:rFonts w:ascii="Times New Roman" w:hAnsi="Times New Roman"/>
          <w:sz w:val="28"/>
        </w:rPr>
        <w:t>❖</w:t>
        <w:tab/>
        <w:t>Nguyễn Thị Hằng</w:t>
      </w:r>
    </w:p>
    <w:p>
      <w:pPr>
        <w:spacing w:before="200" w:line="360" w:lineRule="auto"/>
        <w:ind w:firstLine="720"/>
      </w:pPr>
      <w:r>
        <w:rPr>
          <w:rFonts w:ascii="Times New Roman" w:hAnsi="Times New Roman"/>
          <w:sz w:val="28"/>
        </w:rPr>
        <w:t>❖</w:t>
        <w:tab/>
        <w:t>Nguyễn Thị Ngọc</w:t>
      </w:r>
    </w:p>
    <w:p>
      <w:pPr>
        <w:spacing w:before="200" w:line="360" w:lineRule="auto"/>
        <w:ind w:firstLine="720"/>
      </w:pPr>
      <w:r>
        <w:rPr>
          <w:rFonts w:ascii="Times New Roman" w:hAnsi="Times New Roman"/>
          <w:sz w:val="28"/>
        </w:rPr>
        <w:t>❖</w:t>
        <w:tab/>
        <w:t>Nguyễn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TÀI</w:t>
            </w:r>
            <w:r>
              <w:rPr>
                <w:rFonts w:ascii="Times New Roman" w:hAnsi="Times New Roman"/>
                <w:sz w:val="28"/>
              </w:rPr>
              <w:br/>
              <w:t>Sinh: --/--/1958</w:t>
            </w:r>
          </w:p>
        </w:tc>
        <w:tc>
          <w:tcPr>
            <w:tcW w:type="dxa" w:w="3326"/>
          </w:tcPr>
          <w:p>
            <w:pPr>
              <w:spacing w:before="200"/>
              <w:jc w:val="center"/>
            </w:pPr>
            <w:r>
              <w:rPr>
                <w:rFonts w:ascii="Times New Roman" w:hAnsi="Times New Roman"/>
                <w:b/>
                <w:sz w:val="28"/>
              </w:rPr>
              <w:t>NGUYỄN THỊ DONG</w:t>
            </w:r>
          </w:p>
        </w:tc>
      </w:tr>
    </w:tbl>
    <w:p>
      <w:pPr>
        <w:spacing w:before="200" w:line="360" w:lineRule="auto"/>
        <w:ind w:firstLine="720"/>
      </w:pPr>
      <w:r>
        <w:rPr>
          <w:rFonts w:ascii="Times New Roman" w:hAnsi="Times New Roman"/>
          <w:sz w:val="28"/>
        </w:rPr>
        <w:t>3.</w:t>
        <w:tab/>
        <w:t xml:space="preserve">Nguyễn Đắc Tài. Sinh năm 1958. Là con trai thứ cụ Thức, Ông là thợ xây giỏi. Ông khéo tay đắp các con vật đặt trên nóc cổng, nóc đình rất đẹp. </w:t>
      </w:r>
    </w:p>
    <w:p>
      <w:pPr>
        <w:spacing w:before="200" w:line="360" w:lineRule="auto"/>
        <w:ind w:firstLine="720"/>
      </w:pPr>
      <w:r>
        <w:rPr>
          <w:rFonts w:ascii="Times New Roman" w:hAnsi="Times New Roman"/>
          <w:sz w:val="28"/>
        </w:rPr>
        <w:t>Vợ là Nguyễn Thị Dong. Sinh năm 1960. Là con gái họ Nguyễn Đường.</w:t>
      </w:r>
    </w:p>
    <w:p>
      <w:pPr>
        <w:spacing w:before="200" w:line="360" w:lineRule="auto"/>
        <w:ind w:firstLine="720"/>
      </w:pPr>
      <w:r>
        <w:rPr>
          <w:rFonts w:ascii="Times New Roman" w:hAnsi="Times New Roman"/>
          <w:sz w:val="28"/>
        </w:rPr>
        <w:t>❖</w:t>
        <w:tab/>
        <w:t>Nguyễn Thị Duyên</w:t>
      </w:r>
    </w:p>
    <w:p>
      <w:pPr>
        <w:spacing w:before="200" w:line="360" w:lineRule="auto"/>
        <w:ind w:firstLine="720"/>
      </w:pPr>
      <w:r>
        <w:rPr>
          <w:rFonts w:ascii="Times New Roman" w:hAnsi="Times New Roman"/>
          <w:sz w:val="28"/>
        </w:rPr>
        <w:t>❖</w:t>
        <w:tab/>
        <w:t>Nguyễn Đắc Đức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PHÚC</w:t>
            </w:r>
            <w:r>
              <w:rPr>
                <w:rFonts w:ascii="Times New Roman" w:hAnsi="Times New Roman"/>
                <w:sz w:val="28"/>
              </w:rPr>
              <w:br/>
              <w:t>Sinh: --/--/1960</w:t>
            </w:r>
            <w:r>
              <w:rPr>
                <w:rFonts w:ascii="Times New Roman" w:hAnsi="Times New Roman"/>
                <w:sz w:val="28"/>
              </w:rPr>
              <w:br/>
              <w:t>Mất: 25/11/2016 (ÂL)</w:t>
            </w:r>
          </w:p>
        </w:tc>
        <w:tc>
          <w:tcPr>
            <w:tcW w:type="dxa" w:w="3326"/>
          </w:tcPr>
          <w:p>
            <w:pPr>
              <w:spacing w:before="200"/>
              <w:jc w:val="center"/>
            </w:pPr>
            <w:r>
              <w:rPr>
                <w:rFonts w:ascii="Times New Roman" w:hAnsi="Times New Roman"/>
                <w:b/>
                <w:sz w:val="28"/>
              </w:rPr>
              <w:t>TẠ THUÝ HOA</w:t>
            </w:r>
            <w:r>
              <w:rPr>
                <w:rFonts w:ascii="Times New Roman" w:hAnsi="Times New Roman"/>
                <w:sz w:val="28"/>
              </w:rPr>
              <w:br/>
              <w:t>Sinh: --/--/1963</w:t>
            </w:r>
          </w:p>
        </w:tc>
      </w:tr>
    </w:tbl>
    <w:p>
      <w:pPr>
        <w:spacing w:before="200" w:line="360" w:lineRule="auto"/>
        <w:ind w:firstLine="720"/>
      </w:pPr>
      <w:r>
        <w:rPr>
          <w:rFonts w:ascii="Times New Roman" w:hAnsi="Times New Roman"/>
          <w:sz w:val="28"/>
        </w:rPr>
        <w:t>4.</w:t>
        <w:tab/>
        <w:t>Nguyễn Đắc Phúc Sinh năm 1960. Là con trai út cụ Thức, ông là thợ ảnh. Ông khéo tay và có thẩm mĩ. Ông hay chơi cây cảnh, sắp xếp nội thất đẹp mắt.</w:t>
      </w:r>
    </w:p>
    <w:p>
      <w:pPr>
        <w:spacing w:before="200" w:line="360" w:lineRule="auto"/>
        <w:ind w:firstLine="720"/>
      </w:pPr>
      <w:r>
        <w:rPr>
          <w:rFonts w:ascii="Times New Roman" w:hAnsi="Times New Roman"/>
          <w:sz w:val="28"/>
        </w:rPr>
        <w:t>Vợ là Tạ Thuý Hoa. Sinh năm 1963. Quê Hội Phụ - Đông Hội. Bà là công nhân nhà máy Bi.</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Kim Phượng</w:t>
      </w:r>
    </w:p>
    <w:p>
      <w:pPr>
        <w:spacing w:before="200" w:line="360" w:lineRule="auto"/>
        <w:ind w:firstLine="720"/>
      </w:pPr>
      <w:r>
        <w:rPr>
          <w:rFonts w:ascii="Times New Roman" w:hAnsi="Times New Roman"/>
          <w:sz w:val="28"/>
        </w:rPr>
        <w:t>❖</w:t>
        <w:tab/>
        <w:t>Nguyễn Đắc Hoàn</w:t>
      </w:r>
    </w:p>
    <w:p>
      <w:pPr>
        <w:spacing w:line="360" w:lineRule="auto"/>
        <w:jc w:val="center"/>
      </w:pPr>
      <w:r>
        <w:rPr>
          <w:rFonts w:ascii="Times New Roman" w:hAnsi="Times New Roman"/>
          <w:b/>
          <w:sz w:val="28"/>
        </w:rPr>
        <w:t>CON ÔNG NGUYỄN ĐẮC THỰC VÀ BÀ NGUYỄN THỊ LÁC</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VỎ</w:t>
            </w:r>
          </w:p>
        </w:tc>
      </w:tr>
    </w:tbl>
    <w:p>
      <w:pPr>
        <w:spacing w:before="200" w:line="360" w:lineRule="auto"/>
        <w:ind w:firstLine="720"/>
      </w:pPr>
      <w:r>
        <w:rPr>
          <w:rFonts w:ascii="Times New Roman" w:hAnsi="Times New Roman"/>
          <w:sz w:val="28"/>
        </w:rPr>
        <w:t>7.</w:t>
        <w:tab/>
        <w:t>Nguyễn Thị Vỏ. Là con dưỡng tử cụ Thực. Bà lấy chồng Sóc Sơn.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LAU</w:t>
            </w:r>
            <w:r>
              <w:rPr>
                <w:rFonts w:ascii="Times New Roman" w:hAnsi="Times New Roman"/>
                <w:sz w:val="28"/>
              </w:rPr>
              <w:br/>
              <w:t>Sinh: --/--/1946</w:t>
            </w:r>
            <w:r>
              <w:rPr>
                <w:rFonts w:ascii="Times New Roman" w:hAnsi="Times New Roman"/>
                <w:sz w:val="28"/>
              </w:rPr>
              <w:br/>
              <w:t>Mất: --/--/1953 (ÂL)</w:t>
            </w:r>
          </w:p>
        </w:tc>
      </w:tr>
    </w:tbl>
    <w:p>
      <w:pPr>
        <w:spacing w:before="200" w:line="360" w:lineRule="auto"/>
        <w:ind w:firstLine="720"/>
      </w:pPr>
      <w:r>
        <w:rPr>
          <w:rFonts w:ascii="Times New Roman" w:hAnsi="Times New Roman"/>
          <w:sz w:val="28"/>
        </w:rPr>
        <w:t>8.</w:t>
        <w:tab/>
        <w:t>Nguyễn Thị Lau. Sinh năm 1946. Mất năm 1953 do tai nạn.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NGHI</w:t>
            </w:r>
            <w:r>
              <w:rPr>
                <w:rFonts w:ascii="Times New Roman" w:hAnsi="Times New Roman"/>
                <w:sz w:val="28"/>
              </w:rPr>
              <w:br/>
              <w:t>Sinh: --/--/1949</w:t>
            </w:r>
          </w:p>
        </w:tc>
        <w:tc>
          <w:tcPr>
            <w:tcW w:type="dxa" w:w="3326"/>
          </w:tcPr>
          <w:p>
            <w:pPr>
              <w:spacing w:before="200"/>
              <w:jc w:val="center"/>
            </w:pPr>
            <w:r>
              <w:rPr>
                <w:rFonts w:ascii="Times New Roman" w:hAnsi="Times New Roman"/>
                <w:b/>
                <w:sz w:val="28"/>
              </w:rPr>
              <w:t>ĐỖ THỊ LUẬN</w:t>
            </w:r>
          </w:p>
        </w:tc>
      </w:tr>
    </w:tbl>
    <w:p>
      <w:pPr>
        <w:spacing w:before="200" w:line="360" w:lineRule="auto"/>
        <w:ind w:firstLine="720"/>
      </w:pPr>
      <w:r>
        <w:rPr>
          <w:rFonts w:ascii="Times New Roman" w:hAnsi="Times New Roman"/>
          <w:sz w:val="28"/>
        </w:rPr>
        <w:t>5.</w:t>
        <w:tab/>
        <w:t>Nguyên Đắc Nghi. Sinh năm 1949. Là con trưởng cụ Thực, ông là trưởng phòng lao động tiền lương của xí nghiệp xây dựng Đông Anh, sống giản dị, thường quan tâm đến việc họ.</w:t>
      </w:r>
    </w:p>
    <w:p>
      <w:pPr>
        <w:spacing w:before="200" w:line="360" w:lineRule="auto"/>
        <w:ind w:firstLine="720"/>
      </w:pPr>
      <w:r>
        <w:rPr>
          <w:rFonts w:ascii="Times New Roman" w:hAnsi="Times New Roman"/>
          <w:sz w:val="28"/>
        </w:rPr>
        <w:t>Vợ là Đỗ Thị Luận. Sinh năm 1950. Là con gái họ Đỗ Văn. Bà làm công tác thú y của thôn. Bà được nhà nước tặng thưởng huy chương kháng chiến chống Mỹ hạng nhì.</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 Nguyễn Đắc Huy</w:t>
      </w:r>
    </w:p>
    <w:p>
      <w:pPr>
        <w:spacing w:before="200" w:line="360" w:lineRule="auto"/>
        <w:ind w:firstLine="720"/>
      </w:pPr>
      <w:r>
        <w:rPr>
          <w:rFonts w:ascii="Times New Roman" w:hAnsi="Times New Roman"/>
          <w:sz w:val="28"/>
        </w:rPr>
        <w:t>❖ Nguyễn Thị Bích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BẢO</w:t>
            </w:r>
            <w:r>
              <w:rPr>
                <w:rFonts w:ascii="Times New Roman" w:hAnsi="Times New Roman"/>
                <w:sz w:val="28"/>
              </w:rPr>
              <w:br/>
              <w:t>Sinh: --/--/1950</w:t>
            </w:r>
            <w:r>
              <w:rPr>
                <w:rFonts w:ascii="Times New Roman" w:hAnsi="Times New Roman"/>
                <w:sz w:val="28"/>
              </w:rPr>
              <w:br/>
              <w:t>Mất: 19/8/2007 (ÂL)</w:t>
            </w:r>
            <w:r>
              <w:rPr>
                <w:rFonts w:ascii="Times New Roman" w:hAnsi="Times New Roman"/>
                <w:sz w:val="28"/>
              </w:rPr>
              <w:br/>
              <w:t>Mộ: Nghĩa Trang La Hiên</w:t>
            </w:r>
          </w:p>
        </w:tc>
        <w:tc>
          <w:tcPr>
            <w:tcW w:type="dxa" w:w="3326"/>
          </w:tcPr>
          <w:p>
            <w:pPr>
              <w:spacing w:before="200"/>
              <w:jc w:val="center"/>
            </w:pPr>
            <w:r>
              <w:rPr>
                <w:rFonts w:ascii="Times New Roman" w:hAnsi="Times New Roman"/>
                <w:b/>
                <w:sz w:val="28"/>
              </w:rPr>
              <w:t>NGUYỄN THỊ THANH</w:t>
            </w:r>
            <w:r>
              <w:rPr>
                <w:rFonts w:ascii="Times New Roman" w:hAnsi="Times New Roman"/>
                <w:sz w:val="28"/>
              </w:rPr>
              <w:br/>
              <w:t>Sinh: 10/10/1952</w:t>
            </w:r>
          </w:p>
        </w:tc>
      </w:tr>
    </w:tbl>
    <w:p>
      <w:pPr>
        <w:spacing w:before="200" w:line="360" w:lineRule="auto"/>
        <w:ind w:firstLine="720"/>
      </w:pPr>
      <w:r>
        <w:rPr>
          <w:rFonts w:ascii="Times New Roman" w:hAnsi="Times New Roman"/>
          <w:sz w:val="28"/>
        </w:rPr>
        <w:t>6.</w:t>
        <w:tab/>
        <w:t>Nguyễn Đắc Bảo. Sinh năm 1951. Là con trai thứ cụ Thực, ông là công nhân xây dựng. Trú quán tại Xuân Hòa - La Hiên - Thái Nguyên. Ông mất ngày 19 tháng 8. Mộ táng tại La Hiên - Thái Nguyên.</w:t>
      </w:r>
    </w:p>
    <w:p>
      <w:pPr>
        <w:spacing w:before="200" w:line="360" w:lineRule="auto"/>
        <w:ind w:firstLine="720"/>
      </w:pPr>
      <w:r>
        <w:rPr>
          <w:rFonts w:ascii="Times New Roman" w:hAnsi="Times New Roman"/>
          <w:sz w:val="28"/>
        </w:rPr>
        <w:t xml:space="preserve">Vợ là Nguyễn Thị Thanh. Sinh năm 1953. Quê Hà Tây. </w:t>
        <w:tab/>
        <w:t xml:space="preserve"> </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 (con dưỡng tử)</w:t>
      </w:r>
    </w:p>
    <w:p>
      <w:pPr>
        <w:spacing w:before="200" w:line="360" w:lineRule="auto"/>
        <w:ind w:firstLine="720"/>
      </w:pPr>
      <w:r>
        <w:rPr>
          <w:rFonts w:ascii="Times New Roman" w:hAnsi="Times New Roman"/>
          <w:sz w:val="28"/>
        </w:rPr>
        <w:t>❖</w:t>
        <w:tab/>
        <w:t>Nguyễn Thị Linh</w:t>
      </w:r>
    </w:p>
    <w:p>
      <w:pPr>
        <w:spacing w:before="200" w:line="360" w:lineRule="auto"/>
        <w:ind w:firstLine="720"/>
      </w:pPr>
      <w:r>
        <w:rPr>
          <w:rFonts w:ascii="Times New Roman" w:hAnsi="Times New Roman"/>
          <w:sz w:val="28"/>
        </w:rPr>
        <w:t>❖</w:t>
        <w:tab/>
        <w:t>Nguyễn Đắc Toàn.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TRỊ</w:t>
            </w:r>
            <w:r>
              <w:rPr>
                <w:rFonts w:ascii="Times New Roman" w:hAnsi="Times New Roman"/>
                <w:sz w:val="28"/>
              </w:rPr>
              <w:br/>
              <w:t>Sinh: --/--/1953</w:t>
            </w:r>
          </w:p>
        </w:tc>
        <w:tc>
          <w:tcPr>
            <w:tcW w:type="dxa" w:w="3326"/>
          </w:tcPr>
          <w:p>
            <w:pPr>
              <w:spacing w:before="200"/>
              <w:jc w:val="center"/>
            </w:pPr>
            <w:r>
              <w:rPr>
                <w:rFonts w:ascii="Times New Roman" w:hAnsi="Times New Roman"/>
                <w:b/>
                <w:sz w:val="28"/>
              </w:rPr>
              <w:t>HÀ THỊ PHI</w:t>
            </w:r>
          </w:p>
        </w:tc>
      </w:tr>
    </w:tbl>
    <w:p>
      <w:pPr>
        <w:spacing w:before="200" w:line="360" w:lineRule="auto"/>
        <w:ind w:firstLine="720"/>
      </w:pPr>
      <w:r>
        <w:rPr>
          <w:rFonts w:ascii="Times New Roman" w:hAnsi="Times New Roman"/>
          <w:sz w:val="28"/>
        </w:rPr>
        <w:t>7.</w:t>
        <w:tab/>
        <w:t>Nguyễn Đắc Trị. Sinh năm 1953. Là con trai thứ cụ Thực. Trú quán tại</w:t>
      </w:r>
    </w:p>
    <w:p>
      <w:pPr>
        <w:spacing w:before="200" w:line="360" w:lineRule="auto"/>
        <w:ind w:firstLine="720"/>
      </w:pPr>
      <w:r>
        <w:rPr>
          <w:rFonts w:ascii="Times New Roman" w:hAnsi="Times New Roman"/>
          <w:sz w:val="28"/>
        </w:rPr>
        <w:t>Nam Ban - Đức Trọng - Lâm Đồng.</w:t>
      </w:r>
    </w:p>
    <w:p>
      <w:pPr>
        <w:spacing w:before="200" w:line="360" w:lineRule="auto"/>
        <w:ind w:firstLine="720"/>
      </w:pPr>
      <w:r>
        <w:rPr>
          <w:rFonts w:ascii="Times New Roman" w:hAnsi="Times New Roman"/>
          <w:sz w:val="28"/>
        </w:rPr>
        <w:t>Vợ là Hà Thị Phi. Sinh năm 1956. Quê Sáp Mai - Võng La.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An</w:t>
      </w:r>
    </w:p>
    <w:p>
      <w:pPr>
        <w:spacing w:before="200" w:line="360" w:lineRule="auto"/>
        <w:ind w:firstLine="720"/>
      </w:pPr>
      <w:r>
        <w:rPr>
          <w:rFonts w:ascii="Times New Roman" w:hAnsi="Times New Roman"/>
          <w:sz w:val="28"/>
        </w:rPr>
        <w:t>❖</w:t>
        <w:tab/>
        <w:t>Nguyễn Thị Nhàn</w:t>
      </w:r>
    </w:p>
    <w:p>
      <w:pPr>
        <w:spacing w:before="200" w:line="360" w:lineRule="auto"/>
        <w:ind w:firstLine="720"/>
      </w:pPr>
      <w:r>
        <w:rPr>
          <w:rFonts w:ascii="Times New Roman" w:hAnsi="Times New Roman"/>
          <w:sz w:val="28"/>
        </w:rPr>
        <w:t>❖</w:t>
        <w:tab/>
        <w:t>Nguyễn Đắc Phương.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BÌNH</w:t>
            </w:r>
            <w:r>
              <w:rPr>
                <w:rFonts w:ascii="Times New Roman" w:hAnsi="Times New Roman"/>
                <w:sz w:val="28"/>
              </w:rPr>
              <w:br/>
              <w:t>Sinh: --/--/1954</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--/--/1956</w:t>
            </w:r>
          </w:p>
        </w:tc>
      </w:tr>
    </w:tbl>
    <w:p>
      <w:pPr>
        <w:spacing w:before="200" w:line="360" w:lineRule="auto"/>
        <w:ind w:firstLine="720"/>
      </w:pPr>
      <w:r>
        <w:rPr>
          <w:rFonts w:ascii="Times New Roman" w:hAnsi="Times New Roman"/>
          <w:sz w:val="28"/>
        </w:rPr>
        <w:t>8.</w:t>
        <w:tab/>
        <w:t>Nguyễn Đắc Bình. Sinh năm 1954. Là con trai thứ cụ Thực, ông cùng gia đình ở phố Nguyễn Minh Khai - Hai Bà Trưng - Hà Nội. Ông làm cán bộ ngành xây dựng tại Hà Nội, làm kinh tế giỏi.</w:t>
      </w:r>
    </w:p>
    <w:p>
      <w:pPr>
        <w:spacing w:before="200" w:line="360" w:lineRule="auto"/>
        <w:ind w:firstLine="720"/>
      </w:pPr>
      <w:r>
        <w:rPr>
          <w:rFonts w:ascii="Times New Roman" w:hAnsi="Times New Roman"/>
          <w:sz w:val="28"/>
        </w:rPr>
        <w:t>Vợ là Vũ Thị Hoa. Sinh năm 1956. Quê huyện Gia Lâm.</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Thắng</w:t>
      </w:r>
    </w:p>
    <w:p>
      <w:pPr>
        <w:spacing w:before="200" w:line="360" w:lineRule="auto"/>
        <w:ind w:firstLine="720"/>
      </w:pPr>
      <w:r>
        <w:rPr>
          <w:rFonts w:ascii="Times New Roman" w:hAnsi="Times New Roman"/>
          <w:sz w:val="28"/>
        </w:rPr>
        <w:t>❖</w:t>
        <w:tab/>
        <w:t>Nguyễn Thị Hoà</w:t>
      </w:r>
    </w:p>
    <w:p>
      <w:pPr>
        <w:spacing w:before="200" w:line="360" w:lineRule="auto"/>
        <w:ind w:firstLine="720"/>
      </w:pPr>
      <w:r>
        <w:rPr>
          <w:rFonts w:ascii="Times New Roman" w:hAnsi="Times New Roman"/>
          <w:sz w:val="28"/>
        </w:rPr>
        <w:t>❖</w:t>
        <w:tab/>
        <w:t>Nguyễn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7. NGUYỄN ĐẮC TIẾN</w:t>
            </w:r>
            <w:r>
              <w:rPr>
                <w:rFonts w:ascii="Times New Roman" w:hAnsi="Times New Roman"/>
                <w:sz w:val="28"/>
              </w:rPr>
              <w:br/>
              <w:t>Sinh: --/--/1964</w:t>
            </w:r>
          </w:p>
        </w:tc>
        <w:tc>
          <w:tcPr>
            <w:tcW w:type="dxa" w:w="3326"/>
          </w:tcPr>
          <w:p>
            <w:pPr>
              <w:spacing w:before="200"/>
              <w:jc w:val="center"/>
            </w:pPr>
            <w:r>
              <w:rPr>
                <w:rFonts w:ascii="Times New Roman" w:hAnsi="Times New Roman"/>
                <w:b/>
                <w:sz w:val="28"/>
              </w:rPr>
              <w:t>ĐỖ THỊ VÂN</w:t>
            </w:r>
            <w:r>
              <w:rPr>
                <w:rFonts w:ascii="Times New Roman" w:hAnsi="Times New Roman"/>
                <w:sz w:val="28"/>
              </w:rPr>
              <w:br/>
              <w:t>Sinh: --/--/1962</w:t>
            </w:r>
          </w:p>
        </w:tc>
      </w:tr>
    </w:tbl>
    <w:p>
      <w:pPr>
        <w:spacing w:before="200" w:line="360" w:lineRule="auto"/>
        <w:ind w:firstLine="720"/>
      </w:pPr>
      <w:r>
        <w:rPr>
          <w:rFonts w:ascii="Times New Roman" w:hAnsi="Times New Roman"/>
          <w:sz w:val="28"/>
        </w:rPr>
        <w:t>9.</w:t>
        <w:tab/>
        <w:t>Nguyễn Đắc Tiến. Sinh năm 1964. Là con trai thứ cụ Thực. Ông cùng gia đình ở Nam Ban - Đức Trọng - Lâm Đồng.</w:t>
      </w:r>
    </w:p>
    <w:p>
      <w:pPr>
        <w:spacing w:before="200" w:line="360" w:lineRule="auto"/>
        <w:ind w:firstLine="720"/>
      </w:pPr>
      <w:r>
        <w:rPr>
          <w:rFonts w:ascii="Times New Roman" w:hAnsi="Times New Roman"/>
          <w:sz w:val="28"/>
        </w:rPr>
        <w:t>Vợ là Đỗ Thị Vân. Sinh năm 1962. Quê Hải Bối - Đông Anh.</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Dũng</w:t>
      </w:r>
    </w:p>
    <w:p>
      <w:pPr>
        <w:spacing w:before="200" w:line="360" w:lineRule="auto"/>
        <w:ind w:firstLine="720"/>
      </w:pPr>
      <w:r>
        <w:rPr>
          <w:rFonts w:ascii="Times New Roman" w:hAnsi="Times New Roman"/>
          <w:sz w:val="28"/>
        </w:rPr>
        <w:t>❖</w:t>
        <w:tab/>
        <w:t>Nguyễn Đắc Sĩ</w:t>
      </w:r>
    </w:p>
    <w:p>
      <w:pPr>
        <w:spacing w:before="200" w:line="360" w:lineRule="auto"/>
        <w:ind w:firstLine="720"/>
      </w:pPr>
      <w:r>
        <w:rPr>
          <w:rFonts w:ascii="Times New Roman" w:hAnsi="Times New Roman"/>
          <w:sz w:val="28"/>
        </w:rPr>
        <w:t>❖</w:t>
        <w:tab/>
        <w:t xml:space="preserve"> Nguyễn Thị Thảo</w:t>
      </w:r>
    </w:p>
    <w:p>
      <w:pPr>
        <w:spacing w:before="200" w:line="360" w:lineRule="auto"/>
        <w:ind w:firstLine="720"/>
      </w:pPr>
      <w:r>
        <w:rPr>
          <w:rFonts w:ascii="Times New Roman" w:hAnsi="Times New Roman"/>
          <w:sz w:val="28"/>
        </w:rPr>
        <w:t>❖</w:t>
        <w:tab/>
        <w:t xml:space="preserve"> Nguyễn Đắc Hùng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CHIẾN</w:t>
            </w:r>
            <w:r>
              <w:rPr>
                <w:rFonts w:ascii="Times New Roman" w:hAnsi="Times New Roman"/>
                <w:sz w:val="28"/>
              </w:rPr>
              <w:br/>
              <w:t>Sinh: --/--/1946</w:t>
            </w:r>
          </w:p>
        </w:tc>
      </w:tr>
    </w:tbl>
    <w:p>
      <w:pPr>
        <w:spacing w:before="200" w:line="360" w:lineRule="auto"/>
        <w:ind w:firstLine="720"/>
      </w:pPr>
      <w:r>
        <w:rPr>
          <w:rFonts w:ascii="Times New Roman" w:hAnsi="Times New Roman"/>
          <w:sz w:val="28"/>
        </w:rPr>
        <w:t>14.</w:t>
        <w:tab/>
        <w:t>Nguyễn Thị Chiến. Sinh năm 1946. Lấy chồng họ Nguyễn Đức - Lâm Đồng.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9. NGUYỄN THỊ BINH</w:t>
            </w:r>
            <w:r>
              <w:rPr>
                <w:rFonts w:ascii="Times New Roman" w:hAnsi="Times New Roman"/>
                <w:sz w:val="28"/>
              </w:rPr>
              <w:br/>
              <w:t>Sinh: --/--/1969</w:t>
            </w:r>
          </w:p>
        </w:tc>
      </w:tr>
    </w:tbl>
    <w:p>
      <w:pPr>
        <w:spacing w:before="200" w:line="360" w:lineRule="auto"/>
        <w:ind w:firstLine="720"/>
      </w:pPr>
      <w:r>
        <w:rPr>
          <w:rFonts w:ascii="Times New Roman" w:hAnsi="Times New Roman"/>
          <w:sz w:val="28"/>
        </w:rPr>
        <w:t>15.</w:t>
        <w:tab/>
        <w:t>Nguyễn Thị Binh. Sinh năm 1969. Lấy chồng họ Lâm Văn. Trú quán tại Võ Nhai - Thái Nguyên.</w:t>
      </w:r>
    </w:p>
    <w:p>
      <w:pPr>
        <w:spacing w:line="360" w:lineRule="auto"/>
        <w:jc w:val="center"/>
      </w:pPr>
      <w:r>
        <w:rPr>
          <w:rFonts w:ascii="Times New Roman" w:hAnsi="Times New Roman"/>
          <w:b/>
          <w:sz w:val="28"/>
        </w:rPr>
        <w:t>CON ÔNG NGUYỄN ĐẮC TRUNG (CON CỤ TỈNH) VÀ BÀ NGUYỄN THỊ LAN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NGHĨA</w:t>
            </w:r>
            <w:r>
              <w:rPr>
                <w:rFonts w:ascii="Times New Roman" w:hAnsi="Times New Roman"/>
                <w:sz w:val="28"/>
              </w:rPr>
              <w:br/>
              <w:t>Sinh: --/--/1989</w:t>
            </w:r>
          </w:p>
        </w:tc>
        <w:tc>
          <w:tcPr>
            <w:tcW w:type="dxa" w:w="3326"/>
          </w:tcPr>
          <w:p>
            <w:pPr>
              <w:spacing w:before="200"/>
              <w:jc w:val="center"/>
            </w:pPr>
            <w:r>
              <w:rPr>
                <w:rFonts w:ascii="Times New Roman" w:hAnsi="Times New Roman"/>
                <w:b/>
                <w:sz w:val="28"/>
              </w:rPr>
              <w:t>TRỊNH THỊ AN</w:t>
            </w:r>
            <w:r>
              <w:rPr>
                <w:rFonts w:ascii="Times New Roman" w:hAnsi="Times New Roman"/>
                <w:sz w:val="28"/>
              </w:rPr>
              <w:br/>
              <w:t>Sinh: --/--/1989</w:t>
            </w:r>
          </w:p>
        </w:tc>
      </w:tr>
    </w:tbl>
    <w:p>
      <w:pPr>
        <w:spacing w:before="200" w:line="360" w:lineRule="auto"/>
        <w:ind w:firstLine="720"/>
      </w:pPr>
      <w:r>
        <w:rPr>
          <w:rFonts w:ascii="Times New Roman" w:hAnsi="Times New Roman"/>
          <w:sz w:val="28"/>
        </w:rPr>
        <w:t xml:space="preserve">31.Nguyễn Đắc Nghĩa, sinh năm 1989, là con trai trưởng Nguyễn Đắc Trung. </w:t>
      </w:r>
    </w:p>
    <w:p>
      <w:pPr>
        <w:spacing w:before="200" w:line="360" w:lineRule="auto"/>
        <w:ind w:firstLine="720"/>
      </w:pPr>
      <w:r>
        <w:rPr>
          <w:rFonts w:ascii="Times New Roman" w:hAnsi="Times New Roman"/>
          <w:sz w:val="28"/>
        </w:rPr>
        <w:t>Vợ là Trịnh Thị An, sinh năm 1989.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HOÀN</w:t>
            </w:r>
          </w:p>
        </w:tc>
      </w:tr>
    </w:tbl>
    <w:p>
      <w:pPr>
        <w:spacing w:before="200" w:line="360" w:lineRule="auto"/>
        <w:ind w:firstLine="720"/>
      </w:pPr>
      <w:r>
        <w:rPr>
          <w:rFonts w:ascii="Times New Roman" w:hAnsi="Times New Roman"/>
          <w:sz w:val="28"/>
        </w:rPr>
        <w:t>32.Nguyễn Đắc Hoàn, là con trai thứ hai Nguyễn Đắc Trung.</w:t>
      </w:r>
    </w:p>
    <w:p>
      <w:pPr>
        <w:spacing w:line="360" w:lineRule="auto"/>
        <w:jc w:val="center"/>
      </w:pPr>
      <w:r>
        <w:rPr>
          <w:rFonts w:ascii="Times New Roman" w:hAnsi="Times New Roman"/>
          <w:b/>
          <w:sz w:val="28"/>
        </w:rPr>
        <w:t>CON ÔNG NGUYỄN ĐẮC TRƯỜNG VÀ BÀ BÙI THỊ HỢI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THÁI</w:t>
            </w:r>
            <w:r>
              <w:rPr>
                <w:rFonts w:ascii="Times New Roman" w:hAnsi="Times New Roman"/>
                <w:sz w:val="28"/>
              </w:rPr>
              <w:br/>
              <w:t>Sinh: --/--/1959</w:t>
            </w:r>
          </w:p>
        </w:tc>
        <w:tc>
          <w:tcPr>
            <w:tcW w:type="dxa" w:w="3326"/>
          </w:tcPr>
          <w:p>
            <w:pPr>
              <w:spacing w:before="200"/>
              <w:jc w:val="center"/>
            </w:pPr>
            <w:r>
              <w:rPr>
                <w:rFonts w:ascii="Times New Roman" w:hAnsi="Times New Roman"/>
                <w:b/>
                <w:sz w:val="28"/>
              </w:rPr>
              <w:t>NGUYỄN THỊ LIÊN (THÁI)</w:t>
            </w:r>
            <w:r>
              <w:rPr>
                <w:rFonts w:ascii="Times New Roman" w:hAnsi="Times New Roman"/>
                <w:sz w:val="28"/>
              </w:rPr>
              <w:br/>
              <w:t>Sinh: --/--/1959</w:t>
            </w:r>
          </w:p>
        </w:tc>
      </w:tr>
    </w:tbl>
    <w:p>
      <w:pPr>
        <w:spacing w:before="200" w:line="360" w:lineRule="auto"/>
        <w:ind w:firstLine="720"/>
      </w:pPr>
      <w:r>
        <w:rPr>
          <w:rFonts w:ascii="Times New Roman" w:hAnsi="Times New Roman"/>
          <w:sz w:val="28"/>
        </w:rPr>
        <w:t>25.</w:t>
        <w:tab/>
        <w:t>Nguyễn Đắc Thái, sinh năm 1959, là con trưởng cụ Trường, Ông và gia đình ở Thành phố Bắc Kạn.</w:t>
      </w:r>
    </w:p>
    <w:p>
      <w:pPr>
        <w:spacing w:before="200" w:line="360" w:lineRule="auto"/>
        <w:ind w:firstLine="720"/>
      </w:pPr>
      <w:r>
        <w:rPr>
          <w:rFonts w:ascii="Times New Roman" w:hAnsi="Times New Roman"/>
          <w:sz w:val="28"/>
        </w:rPr>
        <w:t>Vợ là Nguyễn Thị Liên, sinh năm 1959.</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Dương</w:t>
      </w:r>
    </w:p>
    <w:p>
      <w:pPr>
        <w:spacing w:before="200" w:line="360" w:lineRule="auto"/>
        <w:ind w:firstLine="720"/>
      </w:pPr>
      <w:r>
        <w:rPr>
          <w:rFonts w:ascii="Times New Roman" w:hAnsi="Times New Roman"/>
          <w:sz w:val="28"/>
        </w:rPr>
        <w:t>❖</w:t>
        <w:tab/>
        <w:t>Nguyễn Hồng Chi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THÚY</w:t>
            </w:r>
            <w:r>
              <w:rPr>
                <w:rFonts w:ascii="Times New Roman" w:hAnsi="Times New Roman"/>
                <w:sz w:val="28"/>
              </w:rPr>
              <w:br/>
              <w:t>Sinh: --/--/1961</w:t>
            </w:r>
          </w:p>
        </w:tc>
      </w:tr>
    </w:tbl>
    <w:p>
      <w:pPr>
        <w:spacing w:before="200" w:line="360" w:lineRule="auto"/>
        <w:ind w:firstLine="720"/>
      </w:pPr>
      <w:r>
        <w:rPr>
          <w:rFonts w:ascii="Times New Roman" w:hAnsi="Times New Roman"/>
          <w:sz w:val="28"/>
        </w:rPr>
        <w:t>53.</w:t>
        <w:tab/>
        <w:t>Nguyễn Thị Thúy. Sinh năm 1961. Lấy chồng Thành phố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HƯỜNG</w:t>
            </w:r>
            <w:r>
              <w:rPr>
                <w:rFonts w:ascii="Times New Roman" w:hAnsi="Times New Roman"/>
                <w:sz w:val="28"/>
              </w:rPr>
              <w:br/>
              <w:t>Sinh: --/--/1964</w:t>
            </w:r>
          </w:p>
        </w:tc>
      </w:tr>
    </w:tbl>
    <w:p>
      <w:pPr>
        <w:spacing w:before="200" w:line="360" w:lineRule="auto"/>
        <w:ind w:firstLine="720"/>
      </w:pPr>
      <w:r>
        <w:rPr>
          <w:rFonts w:ascii="Times New Roman" w:hAnsi="Times New Roman"/>
          <w:sz w:val="28"/>
        </w:rPr>
        <w:t>54.</w:t>
        <w:tab/>
        <w:t>Nguyễn Thị Hường. Sinh năm 1964.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THU</w:t>
            </w:r>
            <w:r>
              <w:rPr>
                <w:rFonts w:ascii="Times New Roman" w:hAnsi="Times New Roman"/>
                <w:sz w:val="28"/>
              </w:rPr>
              <w:br/>
              <w:t>Sinh: --/--/1966</w:t>
            </w:r>
          </w:p>
        </w:tc>
      </w:tr>
    </w:tbl>
    <w:p>
      <w:pPr>
        <w:spacing w:before="200" w:line="360" w:lineRule="auto"/>
        <w:ind w:firstLine="720"/>
      </w:pPr>
      <w:r>
        <w:rPr>
          <w:rFonts w:ascii="Times New Roman" w:hAnsi="Times New Roman"/>
          <w:sz w:val="28"/>
        </w:rPr>
        <w:t>55.</w:t>
        <w:tab/>
        <w:t>Nguyễn Thị Thu. Sinh 1966. Lấy chồng Thành phố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5. NGUYỄN ĐẮC THI</w:t>
            </w:r>
            <w:r>
              <w:rPr>
                <w:rFonts w:ascii="Times New Roman" w:hAnsi="Times New Roman"/>
                <w:sz w:val="28"/>
              </w:rPr>
              <w:br/>
              <w:t>Sinh: --/--/1968</w:t>
            </w:r>
          </w:p>
        </w:tc>
        <w:tc>
          <w:tcPr>
            <w:tcW w:type="dxa" w:w="3326"/>
          </w:tcPr>
          <w:p>
            <w:pPr>
              <w:spacing w:before="200"/>
              <w:jc w:val="center"/>
            </w:pPr>
            <w:r>
              <w:rPr>
                <w:rFonts w:ascii="Times New Roman" w:hAnsi="Times New Roman"/>
                <w:b/>
                <w:sz w:val="28"/>
              </w:rPr>
              <w:t>NGUYỄN THỊ THỦY</w:t>
            </w:r>
            <w:r>
              <w:rPr>
                <w:rFonts w:ascii="Times New Roman" w:hAnsi="Times New Roman"/>
                <w:sz w:val="28"/>
              </w:rPr>
              <w:br/>
              <w:t>Sinh: --/--/1973</w:t>
            </w:r>
          </w:p>
        </w:tc>
      </w:tr>
    </w:tbl>
    <w:p>
      <w:pPr>
        <w:spacing w:before="200" w:line="360" w:lineRule="auto"/>
        <w:ind w:firstLine="720"/>
      </w:pPr>
      <w:r>
        <w:rPr>
          <w:rFonts w:ascii="Times New Roman" w:hAnsi="Times New Roman"/>
          <w:sz w:val="28"/>
        </w:rPr>
        <w:t>26.</w:t>
        <w:tab/>
        <w:t>Nguyên Đắc Thi, sinh năm 1968, là con thứ cụ Trường, ông và gia đình ở Thành phố Bắc Kạn.</w:t>
      </w:r>
    </w:p>
    <w:p>
      <w:pPr>
        <w:spacing w:before="200" w:line="360" w:lineRule="auto"/>
        <w:ind w:firstLine="720"/>
      </w:pPr>
      <w:r>
        <w:rPr>
          <w:rFonts w:ascii="Times New Roman" w:hAnsi="Times New Roman"/>
          <w:sz w:val="28"/>
        </w:rPr>
        <w:t>Vợ là Nguyễn Thị Thủy,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Đạt</w:t>
      </w:r>
    </w:p>
    <w:p>
      <w:pPr>
        <w:spacing w:before="200" w:line="360" w:lineRule="auto"/>
        <w:ind w:firstLine="720"/>
      </w:pPr>
      <w:r>
        <w:rPr>
          <w:rFonts w:ascii="Times New Roman" w:hAnsi="Times New Roman"/>
          <w:sz w:val="28"/>
        </w:rPr>
        <w:t>❖</w:t>
        <w:tab/>
        <w:t>Nguyễn Đắc Khải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6. NGUYỄN ĐẮC THÔNG</w:t>
            </w:r>
            <w:r>
              <w:rPr>
                <w:rFonts w:ascii="Times New Roman" w:hAnsi="Times New Roman"/>
                <w:sz w:val="28"/>
              </w:rPr>
              <w:br/>
              <w:t>Sinh: --/--/1974</w:t>
            </w:r>
          </w:p>
        </w:tc>
        <w:tc>
          <w:tcPr>
            <w:tcW w:type="dxa" w:w="3326"/>
          </w:tcPr>
          <w:p>
            <w:pPr>
              <w:spacing w:before="200"/>
              <w:jc w:val="center"/>
            </w:pPr>
            <w:r>
              <w:rPr>
                <w:rFonts w:ascii="Times New Roman" w:hAnsi="Times New Roman"/>
                <w:b/>
                <w:sz w:val="28"/>
              </w:rPr>
              <w:t>PHẠM THỊ HƯỜNG</w:t>
            </w:r>
            <w:r>
              <w:rPr>
                <w:rFonts w:ascii="Times New Roman" w:hAnsi="Times New Roman"/>
                <w:sz w:val="28"/>
              </w:rPr>
              <w:br/>
              <w:t>Sinh: --/--/1973</w:t>
            </w:r>
          </w:p>
        </w:tc>
      </w:tr>
    </w:tbl>
    <w:p>
      <w:pPr>
        <w:spacing w:before="200" w:line="360" w:lineRule="auto"/>
        <w:ind w:firstLine="720"/>
      </w:pPr>
      <w:r>
        <w:rPr>
          <w:rFonts w:ascii="Times New Roman" w:hAnsi="Times New Roman"/>
          <w:sz w:val="28"/>
        </w:rPr>
        <w:t>27.</w:t>
        <w:tab/>
        <w:t>Nguyễn Đắc Thông, sinh năm 1974, là con trai út cụ Trường, ông và</w:t>
      </w:r>
    </w:p>
    <w:p>
      <w:pPr>
        <w:spacing w:before="200" w:line="360" w:lineRule="auto"/>
        <w:ind w:firstLine="720"/>
      </w:pPr>
      <w:r>
        <w:rPr>
          <w:rFonts w:ascii="Times New Roman" w:hAnsi="Times New Roman"/>
          <w:sz w:val="28"/>
        </w:rPr>
        <w:t>gia đình ở Thành phố Bắc Kạn.</w:t>
      </w:r>
    </w:p>
    <w:p>
      <w:pPr>
        <w:spacing w:before="200" w:line="360" w:lineRule="auto"/>
        <w:ind w:firstLine="720"/>
      </w:pPr>
      <w:r>
        <w:rPr>
          <w:rFonts w:ascii="Times New Roman" w:hAnsi="Times New Roman"/>
          <w:sz w:val="28"/>
        </w:rPr>
        <w:t>Vợ là Phạm Thị Hường, sinh năm 1973.</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Hiệp</w:t>
      </w:r>
    </w:p>
    <w:p>
      <w:pPr>
        <w:spacing w:before="200" w:line="360" w:lineRule="auto"/>
        <w:ind w:firstLine="720"/>
      </w:pPr>
      <w:r>
        <w:rPr>
          <w:rFonts w:ascii="Times New Roman" w:hAnsi="Times New Roman"/>
          <w:sz w:val="28"/>
        </w:rPr>
        <w:t>❖</w:t>
        <w:tab/>
        <w:t>Nguyễn Thị Hương</w:t>
      </w:r>
    </w:p>
    <w:p>
      <w:pPr>
        <w:spacing w:line="360" w:lineRule="auto"/>
        <w:jc w:val="center"/>
      </w:pPr>
      <w:r>
        <w:rPr>
          <w:rFonts w:ascii="Times New Roman" w:hAnsi="Times New Roman"/>
          <w:b/>
          <w:sz w:val="28"/>
        </w:rPr>
        <w:t>CON ÔNG NGUYỄN ĐẮC VINH VÀ BÀ NGUYỄN THỊ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QUANG</w:t>
            </w:r>
            <w:r>
              <w:rPr>
                <w:rFonts w:ascii="Times New Roman" w:hAnsi="Times New Roman"/>
                <w:sz w:val="28"/>
              </w:rPr>
              <w:br/>
              <w:t>Sinh: --/--/1955</w:t>
            </w:r>
          </w:p>
        </w:tc>
        <w:tc>
          <w:tcPr>
            <w:tcW w:type="dxa" w:w="3326"/>
          </w:tcPr>
          <w:p>
            <w:pPr>
              <w:spacing w:before="200"/>
              <w:jc w:val="center"/>
            </w:pPr>
            <w:r>
              <w:rPr>
                <w:rFonts w:ascii="Times New Roman" w:hAnsi="Times New Roman"/>
                <w:b/>
                <w:sz w:val="28"/>
              </w:rPr>
              <w:t>NGUYỄN THỊ THÂN</w:t>
            </w:r>
            <w:r>
              <w:rPr>
                <w:rFonts w:ascii="Times New Roman" w:hAnsi="Times New Roman"/>
                <w:sz w:val="28"/>
              </w:rPr>
              <w:br/>
              <w:t>Sinh: --/--/1957</w:t>
            </w:r>
          </w:p>
        </w:tc>
      </w:tr>
    </w:tbl>
    <w:p>
      <w:pPr>
        <w:spacing w:before="200" w:line="360" w:lineRule="auto"/>
        <w:ind w:firstLine="720"/>
      </w:pPr>
      <w:r>
        <w:rPr>
          <w:rFonts w:ascii="Times New Roman" w:hAnsi="Times New Roman"/>
          <w:sz w:val="28"/>
        </w:rPr>
        <w:t>12.</w:t>
        <w:tab/>
        <w:t>Nguyễn Đắc Quang. Sinh năm 1955. Là con trường cụ Vinh, ông là thợ xây</w:t>
      </w:r>
    </w:p>
    <w:p>
      <w:pPr>
        <w:spacing w:before="200" w:line="360" w:lineRule="auto"/>
        <w:ind w:firstLine="720"/>
      </w:pPr>
      <w:r>
        <w:rPr>
          <w:rFonts w:ascii="Times New Roman" w:hAnsi="Times New Roman"/>
          <w:sz w:val="28"/>
        </w:rPr>
        <w:t>Vợ là Nguyễn Thị Thân. Sinh năm 1957. Quê Thọ Đa - Kim Nỗ.</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Thị Mến</w:t>
      </w:r>
    </w:p>
    <w:p>
      <w:pPr>
        <w:spacing w:before="200" w:line="360" w:lineRule="auto"/>
        <w:ind w:firstLine="720"/>
      </w:pPr>
      <w:r>
        <w:rPr>
          <w:rFonts w:ascii="Times New Roman" w:hAnsi="Times New Roman"/>
          <w:sz w:val="28"/>
        </w:rPr>
        <w:t>❖</w:t>
        <w:tab/>
        <w:t>Nguyễn Đắc Trung</w:t>
      </w:r>
    </w:p>
    <w:p>
      <w:pPr>
        <w:spacing w:before="200" w:line="360" w:lineRule="auto"/>
        <w:ind w:firstLine="720"/>
      </w:pPr>
      <w:r>
        <w:rPr>
          <w:rFonts w:ascii="Times New Roman" w:hAnsi="Times New Roman"/>
          <w:sz w:val="28"/>
        </w:rPr>
        <w:t>❖</w:t>
        <w:tab/>
        <w:t>Nguyễn Đắc Dũng.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SÁNG</w:t>
            </w:r>
            <w:r>
              <w:rPr>
                <w:rFonts w:ascii="Times New Roman" w:hAnsi="Times New Roman"/>
                <w:sz w:val="28"/>
              </w:rPr>
              <w:br/>
              <w:t>Sinh: --/--/1959</w:t>
            </w:r>
          </w:p>
        </w:tc>
      </w:tr>
    </w:tbl>
    <w:p>
      <w:pPr>
        <w:spacing w:before="200" w:line="360" w:lineRule="auto"/>
        <w:ind w:firstLine="720"/>
      </w:pPr>
      <w:r>
        <w:rPr>
          <w:rFonts w:ascii="Times New Roman" w:hAnsi="Times New Roman"/>
          <w:sz w:val="28"/>
        </w:rPr>
        <w:t>19.</w:t>
        <w:tab/>
        <w:t>Nguyễn Thị Sáng. Sinh năm 1959. Lấy chồng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SUỐT</w:t>
            </w:r>
            <w:r>
              <w:rPr>
                <w:rFonts w:ascii="Times New Roman" w:hAnsi="Times New Roman"/>
                <w:sz w:val="28"/>
              </w:rPr>
              <w:br/>
              <w:t>Sinh: --/--/1961</w:t>
            </w:r>
          </w:p>
        </w:tc>
        <w:tc>
          <w:tcPr>
            <w:tcW w:type="dxa" w:w="3326"/>
          </w:tcPr>
          <w:p>
            <w:pPr>
              <w:spacing w:before="200"/>
              <w:jc w:val="center"/>
            </w:pPr>
            <w:r>
              <w:rPr>
                <w:rFonts w:ascii="Times New Roman" w:hAnsi="Times New Roman"/>
                <w:b/>
                <w:sz w:val="28"/>
              </w:rPr>
              <w:t>NGUYỄN THỊ THƠ</w:t>
            </w:r>
            <w:r>
              <w:rPr>
                <w:rFonts w:ascii="Times New Roman" w:hAnsi="Times New Roman"/>
                <w:sz w:val="28"/>
              </w:rPr>
              <w:br/>
              <w:t>Sinh: --/--/1962</w:t>
            </w:r>
          </w:p>
        </w:tc>
      </w:tr>
    </w:tbl>
    <w:p>
      <w:pPr>
        <w:spacing w:before="200" w:line="360" w:lineRule="auto"/>
        <w:ind w:firstLine="720"/>
      </w:pPr>
      <w:r>
        <w:rPr>
          <w:rFonts w:ascii="Times New Roman" w:hAnsi="Times New Roman"/>
          <w:sz w:val="28"/>
        </w:rPr>
        <w:t>13.</w:t>
        <w:tab/>
        <w:t>Nguyễn Đắc Suốt. Sinh năm 1961. Là con thứ cụ Vinh, ông là công nhân nhà máy gạch. Gia đình ở Nguyên Khê.</w:t>
      </w:r>
    </w:p>
    <w:p>
      <w:pPr>
        <w:spacing w:before="200" w:line="360" w:lineRule="auto"/>
        <w:ind w:firstLine="720"/>
      </w:pPr>
      <w:r>
        <w:rPr>
          <w:rFonts w:ascii="Times New Roman" w:hAnsi="Times New Roman"/>
          <w:sz w:val="28"/>
        </w:rPr>
        <w:t>Vợ là Nguyễn Thị Thơ. Sinh năm 1962. Quê ở cổ Loa.</w:t>
      </w:r>
    </w:p>
    <w:p>
      <w:pPr>
        <w:spacing w:before="200" w:line="360" w:lineRule="auto"/>
        <w:ind w:firstLine="720"/>
      </w:pPr>
      <w:r>
        <w:rPr>
          <w:rFonts w:ascii="Times New Roman" w:hAnsi="Times New Roman"/>
          <w:sz w:val="28"/>
        </w:rPr>
        <w:t>Các con:</w:t>
      </w:r>
    </w:p>
    <w:p>
      <w:pPr>
        <w:spacing w:before="200" w:line="360" w:lineRule="auto"/>
        <w:ind w:firstLine="720"/>
      </w:pPr>
      <w:r>
        <w:rPr>
          <w:rFonts w:ascii="Times New Roman" w:hAnsi="Times New Roman"/>
          <w:sz w:val="28"/>
        </w:rPr>
        <w:t>❖</w:t>
        <w:tab/>
        <w:t>Nguyễn Đắc Kiên</w:t>
      </w:r>
    </w:p>
    <w:p>
      <w:pPr>
        <w:spacing w:before="200" w:line="360" w:lineRule="auto"/>
        <w:ind w:firstLine="720"/>
      </w:pPr>
      <w:r>
        <w:rPr>
          <w:rFonts w:ascii="Times New Roman" w:hAnsi="Times New Roman"/>
          <w:sz w:val="28"/>
        </w:rPr>
        <w:t xml:space="preserve"> </w:t>
      </w:r>
    </w:p>
    <w:p>
      <w:pPr>
        <w:spacing w:before="200" w:line="360" w:lineRule="auto"/>
        <w:ind w:firstLine="720"/>
      </w:pPr>
      <w:r>
        <w:rPr>
          <w:rFonts w:ascii="Times New Roman" w:hAnsi="Times New Roman"/>
          <w:sz w:val="28"/>
        </w:rPr>
        <w:t>❖</w:t>
        <w:tab/>
        <w:t>Nguyễn Đắc Anh (Nguyễn Chí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SOI</w:t>
            </w:r>
            <w:r>
              <w:rPr>
                <w:rFonts w:ascii="Times New Roman" w:hAnsi="Times New Roman"/>
                <w:sz w:val="28"/>
              </w:rPr>
              <w:br/>
              <w:t>Sinh: --/--/1963</w:t>
            </w:r>
          </w:p>
        </w:tc>
      </w:tr>
    </w:tbl>
    <w:p>
      <w:pPr>
        <w:spacing w:before="200" w:line="360" w:lineRule="auto"/>
        <w:ind w:firstLine="720"/>
      </w:pPr>
      <w:r>
        <w:rPr>
          <w:rFonts w:ascii="Times New Roman" w:hAnsi="Times New Roman"/>
          <w:sz w:val="28"/>
        </w:rPr>
        <w:t>21.</w:t>
        <w:tab/>
        <w:t>Nguyễn Thị Soi. Sinh năm 1963. Lấy chồng họ Nguyễn Đình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5. NGUYỄN THI THẢO</w:t>
            </w:r>
            <w:r>
              <w:rPr>
                <w:rFonts w:ascii="Times New Roman" w:hAnsi="Times New Roman"/>
                <w:sz w:val="28"/>
              </w:rPr>
              <w:br/>
              <w:t>Sinh: --/--/1965</w:t>
            </w:r>
          </w:p>
        </w:tc>
      </w:tr>
    </w:tbl>
    <w:p>
      <w:pPr>
        <w:spacing w:before="200" w:line="360" w:lineRule="auto"/>
        <w:ind w:firstLine="720"/>
      </w:pPr>
      <w:r>
        <w:rPr>
          <w:rFonts w:ascii="Times New Roman" w:hAnsi="Times New Roman"/>
          <w:sz w:val="28"/>
        </w:rPr>
        <w:t>22.</w:t>
        <w:tab/>
        <w:t>Nguyễn Thi Thảo. Sinh năm 1965. Lấy chồng Khoái Châu – Hưng 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6. NGUYỄN THỊ BÚT</w:t>
            </w:r>
            <w:r>
              <w:rPr>
                <w:rFonts w:ascii="Times New Roman" w:hAnsi="Times New Roman"/>
                <w:sz w:val="28"/>
              </w:rPr>
              <w:br/>
              <w:t>Sinh: --/--/1967</w:t>
            </w:r>
          </w:p>
        </w:tc>
      </w:tr>
    </w:tbl>
    <w:p>
      <w:pPr>
        <w:spacing w:before="200" w:line="360" w:lineRule="auto"/>
        <w:ind w:firstLine="720"/>
      </w:pPr>
      <w:r>
        <w:rPr>
          <w:rFonts w:ascii="Times New Roman" w:hAnsi="Times New Roman"/>
          <w:sz w:val="28"/>
        </w:rPr>
        <w:t>23.</w:t>
        <w:tab/>
        <w:t>Nguyễn Thị Bút. Sinh năm 1967. Lấy chồng Xuân Canh.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7. NGUYỄN THỊ NGHIÊN</w:t>
            </w:r>
            <w:r>
              <w:rPr>
                <w:rFonts w:ascii="Times New Roman" w:hAnsi="Times New Roman"/>
                <w:sz w:val="28"/>
              </w:rPr>
              <w:br/>
              <w:t>Sinh: --/--/1969</w:t>
            </w:r>
          </w:p>
        </w:tc>
      </w:tr>
    </w:tbl>
    <w:p>
      <w:pPr>
        <w:spacing w:before="200" w:line="360" w:lineRule="auto"/>
        <w:ind w:firstLine="720"/>
      </w:pPr>
      <w:r>
        <w:rPr>
          <w:rFonts w:ascii="Times New Roman" w:hAnsi="Times New Roman"/>
          <w:sz w:val="28"/>
        </w:rPr>
        <w:t>24.</w:t>
        <w:tab/>
        <w:t>Nguyễn Thị Nghiên. Sinh năm 1969. Lấy chồng Xuân Canh. Họ Bùi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8. NGUYỄN THỊ HÒE</w:t>
            </w:r>
            <w:r>
              <w:rPr>
                <w:rFonts w:ascii="Times New Roman" w:hAnsi="Times New Roman"/>
                <w:sz w:val="28"/>
              </w:rPr>
              <w:br/>
              <w:t>Sinh: --/--/1974</w:t>
            </w:r>
          </w:p>
        </w:tc>
      </w:tr>
    </w:tbl>
    <w:p>
      <w:pPr>
        <w:spacing w:before="200" w:line="360" w:lineRule="auto"/>
        <w:ind w:firstLine="720"/>
      </w:pPr>
      <w:r>
        <w:rPr>
          <w:rFonts w:ascii="Times New Roman" w:hAnsi="Times New Roman"/>
          <w:sz w:val="28"/>
        </w:rPr>
        <w:t>25.</w:t>
        <w:tab/>
        <w:t>Nguyễn Thị Hòe. Sinh năm 1974. Lấy chồng Sóc Sơn. Họ Nguyễn Văn.</w:t>
      </w:r>
    </w:p>
    <w:p>
      <w:pPr>
        <w:spacing w:line="360" w:lineRule="auto"/>
        <w:jc w:val="center"/>
      </w:pPr>
      <w:r>
        <w:rPr>
          <w:rFonts w:ascii="Times New Roman" w:hAnsi="Times New Roman"/>
          <w:b/>
          <w:sz w:val="28"/>
        </w:rPr>
        <w:t>CON ÔNG NGUYỄN ĐẮC ÍCH VÀ BÀ ĐÀO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VÂN (HƯƠNG)</w:t>
            </w:r>
          </w:p>
        </w:tc>
      </w:tr>
    </w:tbl>
    <w:p>
      <w:pPr>
        <w:spacing w:before="200" w:line="360" w:lineRule="auto"/>
        <w:ind w:firstLine="720"/>
      </w:pPr>
      <w:r>
        <w:rPr>
          <w:rFonts w:ascii="Times New Roman" w:hAnsi="Times New Roman"/>
          <w:sz w:val="28"/>
        </w:rPr>
        <w:t>65. Nguyễn Thị Vân (Hương). Lấy chồng Uy Nỗ.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HƯỜNG</w:t>
            </w:r>
          </w:p>
        </w:tc>
      </w:tr>
    </w:tbl>
    <w:p>
      <w:pPr>
        <w:spacing w:before="200" w:line="360" w:lineRule="auto"/>
        <w:ind w:firstLine="720"/>
      </w:pPr>
      <w:r>
        <w:rPr>
          <w:rFonts w:ascii="Times New Roman" w:hAnsi="Times New Roman"/>
          <w:sz w:val="28"/>
        </w:rPr>
        <w:t>66.</w:t>
        <w:tab/>
        <w:t>Nguyễn Thị Hương. Lây chồng Thôn Thượng Phúc - Bắc Hồng.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NGỌC</w:t>
            </w:r>
          </w:p>
        </w:tc>
      </w:tr>
    </w:tbl>
    <w:p>
      <w:pPr>
        <w:spacing w:before="200" w:line="360" w:lineRule="auto"/>
        <w:ind w:firstLine="720"/>
      </w:pPr>
      <w:r>
        <w:rPr>
          <w:rFonts w:ascii="Times New Roman" w:hAnsi="Times New Roman"/>
          <w:sz w:val="28"/>
        </w:rPr>
        <w:t>67.</w:t>
        <w:tab/>
        <w:t>Nguyễn Thi Ngọc. Lấy chồng thôn Viên Nội - Vân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4. NGUYỄN ĐẮC MINH (ĐỨC)</w:t>
            </w:r>
            <w:r>
              <w:rPr>
                <w:rFonts w:ascii="Times New Roman" w:hAnsi="Times New Roman"/>
                <w:sz w:val="28"/>
              </w:rPr>
              <w:br/>
              <w:t>Sinh: --/--/1975</w:t>
            </w:r>
          </w:p>
        </w:tc>
        <w:tc>
          <w:tcPr>
            <w:tcW w:type="dxa" w:w="3326"/>
          </w:tcPr>
          <w:p>
            <w:pPr>
              <w:spacing w:before="200"/>
              <w:jc w:val="center"/>
            </w:pPr>
            <w:r>
              <w:rPr>
                <w:rFonts w:ascii="Times New Roman" w:hAnsi="Times New Roman"/>
                <w:b/>
                <w:sz w:val="28"/>
              </w:rPr>
              <w:t>DƯƠNG THỊ SỬ</w:t>
            </w:r>
            <w:r>
              <w:rPr>
                <w:rFonts w:ascii="Times New Roman" w:hAnsi="Times New Roman"/>
                <w:sz w:val="28"/>
              </w:rPr>
              <w:br/>
              <w:t>Sinh: --/--/1977</w:t>
            </w:r>
          </w:p>
        </w:tc>
      </w:tr>
    </w:tbl>
    <w:p>
      <w:pPr>
        <w:spacing w:before="200" w:line="360" w:lineRule="auto"/>
        <w:ind w:firstLine="720"/>
      </w:pPr>
      <w:r>
        <w:rPr>
          <w:rFonts w:ascii="Times New Roman" w:hAnsi="Times New Roman"/>
          <w:sz w:val="28"/>
        </w:rPr>
        <w:t>34.</w:t>
        <w:tab/>
        <w:t>Nguyễn Đắc Minh (Đức), sinh năm 1975, là con trai trưởng cụ Ích.</w:t>
      </w:r>
    </w:p>
    <w:p>
      <w:pPr>
        <w:spacing w:before="200" w:line="360" w:lineRule="auto"/>
        <w:ind w:firstLine="720"/>
      </w:pPr>
      <w:r>
        <w:rPr>
          <w:rFonts w:ascii="Times New Roman" w:hAnsi="Times New Roman"/>
          <w:sz w:val="28"/>
        </w:rPr>
        <w:t>ông và gia đình ó Thôn Bảo - Vân Nội -Đông Anh.</w:t>
      </w:r>
    </w:p>
    <w:p>
      <w:pPr>
        <w:spacing w:before="200" w:line="360" w:lineRule="auto"/>
        <w:ind w:firstLine="720"/>
      </w:pPr>
      <w:r>
        <w:rPr>
          <w:rFonts w:ascii="Times New Roman" w:hAnsi="Times New Roman"/>
          <w:sz w:val="28"/>
        </w:rPr>
        <w:t>Vợ là Dương Thị Sử, sinh năm 1977. Quê ở Phù Ninh-Sóc Sơn.</w:t>
      </w:r>
    </w:p>
    <w:p>
      <w:pPr>
        <w:spacing w:before="200" w:line="360" w:lineRule="auto"/>
        <w:ind w:firstLine="720"/>
      </w:pPr>
      <w:r>
        <w:rPr>
          <w:rFonts w:ascii="Times New Roman" w:hAnsi="Times New Roman"/>
          <w:sz w:val="28"/>
        </w:rPr>
        <w:t>Các con là Nguyễn Thị Diệu Anh, sinh năm 2002 và Nguyễn Minh Quân sinh năm 2005.</w:t>
      </w:r>
    </w:p>
    <w:p>
      <w:pPr>
        <w:spacing w:line="360" w:lineRule="auto"/>
        <w:jc w:val="center"/>
      </w:pPr>
      <w:r>
        <w:rPr>
          <w:rFonts w:ascii="Times New Roman" w:hAnsi="Times New Roman"/>
          <w:b/>
          <w:sz w:val="28"/>
        </w:rPr>
        <w:t>CON ÔNG NGUYỄN ĐỨC TIỀM VÀ BÀ MAI THỊ THẮM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THI TƯƠI</w:t>
            </w:r>
            <w:r>
              <w:rPr>
                <w:rFonts w:ascii="Times New Roman" w:hAnsi="Times New Roman"/>
                <w:sz w:val="28"/>
              </w:rPr>
              <w:br/>
              <w:t>Sinh: --/--/1977</w:t>
            </w:r>
          </w:p>
        </w:tc>
      </w:tr>
    </w:tbl>
    <w:p>
      <w:pPr>
        <w:spacing w:before="200" w:line="360" w:lineRule="auto"/>
        <w:ind w:firstLine="720"/>
      </w:pPr>
      <w:r>
        <w:rPr>
          <w:rFonts w:ascii="Times New Roman" w:hAnsi="Times New Roman"/>
          <w:sz w:val="28"/>
        </w:rPr>
        <w:t>42.</w:t>
        <w:tab/>
        <w:t>Nguyễn Thi Tươi. Sinh năm 1977. Lấy chồng họ Nguyễn Đức – Đông Ngàn.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NHUẬN</w:t>
            </w:r>
            <w:r>
              <w:rPr>
                <w:rFonts w:ascii="Times New Roman" w:hAnsi="Times New Roman"/>
                <w:sz w:val="28"/>
              </w:rPr>
              <w:br/>
              <w:t>Sinh: --/--/1978</w:t>
            </w:r>
          </w:p>
        </w:tc>
      </w:tr>
    </w:tbl>
    <w:p>
      <w:pPr>
        <w:spacing w:before="200" w:line="360" w:lineRule="auto"/>
        <w:ind w:firstLine="720"/>
      </w:pPr>
      <w:r>
        <w:rPr>
          <w:rFonts w:ascii="Times New Roman" w:hAnsi="Times New Roman"/>
          <w:sz w:val="28"/>
        </w:rPr>
        <w:t>43.</w:t>
        <w:tab/>
        <w:t>Nguyễn Thị Nhuận. Sinh năm 1978. Lấy chồng họ Nguyễn Đình – Lại Đà.</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ĐỨC TUẤN</w:t>
            </w:r>
            <w:r>
              <w:rPr>
                <w:rFonts w:ascii="Times New Roman" w:hAnsi="Times New Roman"/>
                <w:sz w:val="28"/>
              </w:rPr>
              <w:br/>
              <w:t>Sinh: --/--/1980</w:t>
            </w:r>
          </w:p>
        </w:tc>
        <w:tc>
          <w:tcPr>
            <w:tcW w:type="dxa" w:w="3326"/>
          </w:tcPr>
          <w:p>
            <w:pPr>
              <w:spacing w:before="200"/>
              <w:jc w:val="center"/>
            </w:pPr>
            <w:r>
              <w:rPr>
                <w:rFonts w:ascii="Times New Roman" w:hAnsi="Times New Roman"/>
                <w:b/>
                <w:sz w:val="28"/>
              </w:rPr>
              <w:t>LÊ THỊ TUYẾT (THÚY)</w:t>
            </w:r>
            <w:r>
              <w:rPr>
                <w:rFonts w:ascii="Times New Roman" w:hAnsi="Times New Roman"/>
                <w:sz w:val="28"/>
              </w:rPr>
              <w:br/>
              <w:t>Sinh: --/--/1986</w:t>
            </w:r>
          </w:p>
        </w:tc>
      </w:tr>
    </w:tbl>
    <w:p>
      <w:pPr>
        <w:spacing w:before="200" w:line="360" w:lineRule="auto"/>
        <w:ind w:firstLine="720"/>
      </w:pPr>
      <w:r>
        <w:rPr>
          <w:rFonts w:ascii="Times New Roman" w:hAnsi="Times New Roman"/>
          <w:sz w:val="28"/>
        </w:rPr>
        <w:t>21. Nguyễn Đức Tuấn, sinh năm 1980, là con trưởng cụ Tiềm.</w:t>
      </w:r>
    </w:p>
    <w:p>
      <w:pPr>
        <w:spacing w:before="200" w:line="360" w:lineRule="auto"/>
        <w:ind w:firstLine="720"/>
      </w:pPr>
      <w:r>
        <w:rPr>
          <w:rFonts w:ascii="Times New Roman" w:hAnsi="Times New Roman"/>
          <w:sz w:val="28"/>
        </w:rPr>
        <w:t>Vợ là Lê Thị Thúy. Quê thôn Đoài - Tàm Xá.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Toàn, sinh năm 2012</w:t>
      </w:r>
    </w:p>
    <w:p>
      <w:pPr>
        <w:spacing w:before="200" w:line="360" w:lineRule="auto"/>
        <w:ind w:firstLine="720"/>
      </w:pPr>
      <w:r>
        <w:rPr>
          <w:rFonts w:ascii="Times New Roman" w:hAnsi="Times New Roman"/>
          <w:sz w:val="28"/>
        </w:rPr>
        <w:t>Nguyễn Đức Thắng, sinh năm 2014</w:t>
      </w:r>
    </w:p>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CHINH</w:t>
            </w:r>
            <w:r>
              <w:rPr>
                <w:rFonts w:ascii="Times New Roman" w:hAnsi="Times New Roman"/>
                <w:sz w:val="28"/>
              </w:rPr>
              <w:br/>
              <w:t>Sinh: --/--/1982</w:t>
            </w:r>
          </w:p>
        </w:tc>
      </w:tr>
    </w:tbl>
    <w:p>
      <w:pPr>
        <w:spacing w:before="200" w:line="360" w:lineRule="auto"/>
        <w:ind w:firstLine="720"/>
      </w:pPr>
      <w:r>
        <w:rPr>
          <w:rFonts w:ascii="Times New Roman" w:hAnsi="Times New Roman"/>
          <w:sz w:val="28"/>
        </w:rPr>
        <w:t>45.</w:t>
        <w:tab/>
        <w:t>Nguyễn Thị Chinh. Sinh năm 1982.</w:t>
      </w:r>
    </w:p>
    <w:p>
      <w:pPr>
        <w:pStyle w:val="Heading1"/>
        <w:spacing w:line="360" w:lineRule="auto"/>
        <w:jc w:val="center"/>
      </w:pPr>
      <w:r>
        <w:rPr>
          <w:rFonts w:ascii="Times New Roman" w:hAnsi="Times New Roman"/>
          <w:sz w:val="28"/>
        </w:rPr>
        <w:t>ĐỜI THỨ 8</w:t>
      </w:r>
    </w:p>
    <w:p>
      <w:pPr>
        <w:spacing w:line="360" w:lineRule="auto"/>
        <w:jc w:val="center"/>
      </w:pPr>
      <w:r>
        <w:rPr>
          <w:rFonts w:ascii="Times New Roman" w:hAnsi="Times New Roman"/>
          <w:b/>
          <w:sz w:val="28"/>
        </w:rPr>
        <w:t>CON ÔNG NGUYỄN ĐẮC BÌNH VÀ BÀ VŨ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BÌNH)</w:t>
            </w:r>
            <w:r>
              <w:rPr>
                <w:rFonts w:ascii="Times New Roman" w:hAnsi="Times New Roman"/>
                <w:sz w:val="28"/>
              </w:rPr>
              <w:br/>
              <w:t>Sinh: --/--/1978</w:t>
            </w:r>
          </w:p>
        </w:tc>
        <w:tc>
          <w:tcPr>
            <w:tcW w:type="dxa" w:w="3326"/>
          </w:tcPr>
          <w:p>
            <w:pPr>
              <w:spacing w:before="200"/>
              <w:jc w:val="center"/>
            </w:pPr>
            <w:r>
              <w:rPr>
                <w:rFonts w:ascii="Times New Roman" w:hAnsi="Times New Roman"/>
                <w:b/>
                <w:sz w:val="28"/>
              </w:rPr>
              <w:t>VŨ THỊ HOA</w:t>
            </w:r>
            <w:r>
              <w:rPr>
                <w:rFonts w:ascii="Times New Roman" w:hAnsi="Times New Roman"/>
                <w:sz w:val="28"/>
              </w:rPr>
              <w:br/>
              <w:t>Sinh: --/--/1981</w:t>
            </w:r>
          </w:p>
        </w:tc>
      </w:tr>
    </w:tbl>
    <w:p>
      <w:pPr>
        <w:spacing w:before="200" w:line="360" w:lineRule="auto"/>
        <w:ind w:firstLine="720"/>
      </w:pPr>
      <w:r>
        <w:rPr>
          <w:rFonts w:ascii="Times New Roman" w:hAnsi="Times New Roman"/>
          <w:sz w:val="28"/>
        </w:rPr>
        <w:t>10.</w:t>
        <w:tab/>
        <w:t>Nguyễn Đắc Thắng, sinh năm 1978, là con trưởng ông Bình. Trú quán</w:t>
      </w:r>
    </w:p>
    <w:p>
      <w:pPr>
        <w:spacing w:before="200" w:line="360" w:lineRule="auto"/>
        <w:ind w:firstLine="720"/>
      </w:pPr>
      <w:r>
        <w:rPr>
          <w:rFonts w:ascii="Times New Roman" w:hAnsi="Times New Roman"/>
          <w:sz w:val="28"/>
        </w:rPr>
        <w:t>Minh Khai-Hà Nội.</w:t>
      </w:r>
    </w:p>
    <w:p>
      <w:pPr>
        <w:spacing w:before="200" w:line="360" w:lineRule="auto"/>
        <w:ind w:firstLine="720"/>
      </w:pPr>
      <w:r>
        <w:rPr>
          <w:rFonts w:ascii="Times New Roman" w:hAnsi="Times New Roman"/>
          <w:sz w:val="28"/>
        </w:rPr>
        <w:t>Vợ là Vũ Thị Hoa, sinh năm 1981.</w:t>
      </w:r>
    </w:p>
    <w:p>
      <w:pPr>
        <w:spacing w:before="200" w:line="360" w:lineRule="auto"/>
        <w:ind w:firstLine="720"/>
      </w:pPr>
      <w:r>
        <w:rPr>
          <w:rFonts w:ascii="Times New Roman" w:hAnsi="Times New Roman"/>
          <w:sz w:val="28"/>
        </w:rPr>
        <w:t>Con là Nguyễn Đắc Tuấn (Nguyễn Vũ Minh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HOÀ</w:t>
            </w:r>
            <w:r>
              <w:rPr>
                <w:rFonts w:ascii="Times New Roman" w:hAnsi="Times New Roman"/>
                <w:sz w:val="28"/>
              </w:rPr>
              <w:br/>
              <w:t>Sinh: --/--/1980</w:t>
            </w:r>
          </w:p>
        </w:tc>
      </w:tr>
    </w:tbl>
    <w:p>
      <w:pPr>
        <w:spacing w:before="200" w:line="360" w:lineRule="auto"/>
        <w:ind w:firstLine="720"/>
      </w:pPr>
      <w:r>
        <w:rPr>
          <w:rFonts w:ascii="Times New Roman" w:hAnsi="Times New Roman"/>
          <w:sz w:val="28"/>
        </w:rPr>
        <w:t>21.</w:t>
        <w:tab/>
        <w:t>Nguyễn Thị Hoà, sinh năm 1980, lấy chồng Yên Ngưu-Thanh Trì</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THI HƯỜNG</w:t>
            </w:r>
            <w:r>
              <w:rPr>
                <w:rFonts w:ascii="Times New Roman" w:hAnsi="Times New Roman"/>
                <w:sz w:val="28"/>
              </w:rPr>
              <w:br/>
              <w:t>Sinh: --/--/1984</w:t>
            </w:r>
          </w:p>
        </w:tc>
      </w:tr>
    </w:tbl>
    <w:p>
      <w:pPr>
        <w:spacing w:before="200" w:line="360" w:lineRule="auto"/>
        <w:ind w:firstLine="720"/>
      </w:pPr>
      <w:r>
        <w:rPr>
          <w:rFonts w:ascii="Times New Roman" w:hAnsi="Times New Roman"/>
          <w:sz w:val="28"/>
        </w:rPr>
        <w:t>22.</w:t>
        <w:tab/>
        <w:t>Nguyễn Thi Hường, sinh năm 1984</w:t>
      </w:r>
    </w:p>
    <w:p>
      <w:pPr>
        <w:spacing w:line="360" w:lineRule="auto"/>
        <w:jc w:val="center"/>
      </w:pPr>
      <w:r>
        <w:rPr>
          <w:rFonts w:ascii="Times New Roman" w:hAnsi="Times New Roman"/>
          <w:b/>
          <w:sz w:val="28"/>
        </w:rPr>
        <w:t>CON ÔNG NGUYỄN ĐẮC BẢO VÀ BÀ NGUYỄN THỊ THANH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BẢO)</w:t>
            </w:r>
            <w:r>
              <w:rPr>
                <w:rFonts w:ascii="Times New Roman" w:hAnsi="Times New Roman"/>
                <w:sz w:val="28"/>
              </w:rPr>
              <w:br/>
              <w:t>Sinh: --/--/1978</w:t>
            </w:r>
            <w:r>
              <w:rPr>
                <w:rFonts w:ascii="Times New Roman" w:hAnsi="Times New Roman"/>
                <w:sz w:val="28"/>
              </w:rPr>
              <w:br/>
              <w:t>Mất: --/--/2005 (ÂL)</w:t>
            </w:r>
          </w:p>
        </w:tc>
        <w:tc>
          <w:tcPr>
            <w:tcW w:type="dxa" w:w="3326"/>
          </w:tcPr>
          <w:p>
            <w:pPr>
              <w:spacing w:before="200"/>
              <w:jc w:val="center"/>
            </w:pPr>
            <w:r>
              <w:rPr>
                <w:rFonts w:ascii="Times New Roman" w:hAnsi="Times New Roman"/>
                <w:b/>
                <w:sz w:val="28"/>
              </w:rPr>
              <w:t>NGUYỄN THỊ HIỆU</w:t>
            </w:r>
            <w:r>
              <w:rPr>
                <w:rFonts w:ascii="Times New Roman" w:hAnsi="Times New Roman"/>
                <w:sz w:val="28"/>
              </w:rPr>
              <w:br/>
              <w:t>Sinh: --/--/1981</w:t>
            </w:r>
          </w:p>
        </w:tc>
      </w:tr>
    </w:tbl>
    <w:p>
      <w:pPr>
        <w:spacing w:before="200" w:line="360" w:lineRule="auto"/>
        <w:ind w:firstLine="720"/>
      </w:pPr>
      <w:r>
        <w:rPr>
          <w:rFonts w:ascii="Times New Roman" w:hAnsi="Times New Roman"/>
          <w:sz w:val="28"/>
        </w:rPr>
        <w:t>6.</w:t>
        <w:tab/>
        <w:t>Nguyễn Đắc An, sinh năm 1978, là con dưỡng tử ông Bảo. Mất năm 2005.</w:t>
      </w:r>
    </w:p>
    <w:p>
      <w:pPr>
        <w:spacing w:before="200" w:line="360" w:lineRule="auto"/>
        <w:ind w:firstLine="720"/>
      </w:pPr>
      <w:r>
        <w:rPr>
          <w:rFonts w:ascii="Times New Roman" w:hAnsi="Times New Roman"/>
          <w:sz w:val="28"/>
        </w:rPr>
        <w:t>Vợ là Nguyên Thị Hiệu, sinh năm 1981.</w:t>
      </w:r>
    </w:p>
    <w:p>
      <w:pPr>
        <w:spacing w:before="200" w:line="360" w:lineRule="auto"/>
        <w:ind w:firstLine="720"/>
      </w:pPr>
      <w:r>
        <w:rPr>
          <w:rFonts w:ascii="Times New Roman" w:hAnsi="Times New Roman"/>
          <w:sz w:val="28"/>
        </w:rPr>
        <w:t>Con là Nguyên Đắc Quý ,sinh năm 2000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LINH</w:t>
            </w:r>
            <w:r>
              <w:rPr>
                <w:rFonts w:ascii="Times New Roman" w:hAnsi="Times New Roman"/>
                <w:sz w:val="28"/>
              </w:rPr>
              <w:br/>
              <w:t>Sinh: --/--/1984</w:t>
            </w:r>
          </w:p>
        </w:tc>
      </w:tr>
    </w:tbl>
    <w:p>
      <w:pPr>
        <w:spacing w:before="200" w:line="360" w:lineRule="auto"/>
        <w:ind w:firstLine="720"/>
      </w:pPr>
      <w:r>
        <w:rPr>
          <w:rFonts w:ascii="Times New Roman" w:hAnsi="Times New Roman"/>
          <w:sz w:val="28"/>
        </w:rPr>
        <w:t>15.</w:t>
        <w:tab/>
        <w:t>Nguyễn Thị Linh, sinh năm 1984, lấy chồng ở Võ Nhai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ĐẮC TOÀN (CON ÔNG BẢO)</w:t>
            </w:r>
            <w:r>
              <w:rPr>
                <w:rFonts w:ascii="Times New Roman" w:hAnsi="Times New Roman"/>
                <w:sz w:val="28"/>
              </w:rPr>
              <w:br/>
              <w:t>Sinh: 3/9/1989</w:t>
            </w:r>
          </w:p>
        </w:tc>
      </w:tr>
    </w:tbl>
    <w:p>
      <w:pPr>
        <w:spacing w:before="200" w:line="360" w:lineRule="auto"/>
        <w:ind w:firstLine="720"/>
      </w:pPr>
      <w:r>
        <w:rPr>
          <w:rFonts w:ascii="Times New Roman" w:hAnsi="Times New Roman"/>
          <w:sz w:val="28"/>
        </w:rPr>
        <w:t>7.</w:t>
        <w:tab/>
        <w:t>Nguyễn Đắc Toàn, sinh năm 1989, hoc Đai học Y Thái Nguyên, là con trưởng ông Bảo.</w:t>
      </w:r>
    </w:p>
    <w:p>
      <w:pPr>
        <w:spacing w:line="360" w:lineRule="auto"/>
        <w:jc w:val="center"/>
      </w:pPr>
      <w:r>
        <w:rPr>
          <w:rFonts w:ascii="Times New Roman" w:hAnsi="Times New Roman"/>
          <w:b/>
          <w:sz w:val="28"/>
        </w:rPr>
        <w:t>CON ÔNG NGUYỄN ĐẮC CAO VÀ BÀ LÊ THỊ XÁO</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 ANH</w:t>
            </w:r>
            <w:r>
              <w:rPr>
                <w:rFonts w:ascii="Times New Roman" w:hAnsi="Times New Roman"/>
                <w:sz w:val="28"/>
              </w:rPr>
              <w:br/>
              <w:t>Sinh: --/--/2005</w:t>
            </w:r>
          </w:p>
        </w:tc>
      </w:tr>
    </w:tbl>
    <w:p>
      <w:pPr>
        <w:spacing w:before="200" w:line="360" w:lineRule="auto"/>
        <w:ind w:firstLine="720"/>
      </w:pPr>
      <w:r>
        <w:rPr>
          <w:rFonts w:ascii="Times New Roman" w:hAnsi="Times New Roman"/>
          <w:sz w:val="28"/>
        </w:rPr>
        <w:t>40.</w:t>
        <w:tab/>
        <w:t>Nguyễn Thị Phương Anh, sinh năm 2005.</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BỀN</w:t>
            </w:r>
            <w:r>
              <w:rPr>
                <w:rFonts w:ascii="Times New Roman" w:hAnsi="Times New Roman"/>
                <w:sz w:val="28"/>
              </w:rPr>
              <w:br/>
              <w:t>Sinh: --/--/2006</w:t>
            </w:r>
          </w:p>
        </w:tc>
      </w:tr>
    </w:tbl>
    <w:p>
      <w:pPr>
        <w:spacing w:before="200" w:line="360" w:lineRule="auto"/>
        <w:ind w:firstLine="720"/>
      </w:pPr>
      <w:r>
        <w:rPr>
          <w:rFonts w:ascii="Times New Roman" w:hAnsi="Times New Roman"/>
          <w:sz w:val="28"/>
        </w:rPr>
        <w:t>20.Nguyễn Đắc Bền, sinh năm 2006, là con trưởng Nguyễn Đắc Cao.</w:t>
      </w:r>
    </w:p>
    <w:p>
      <w:pPr>
        <w:spacing w:line="360" w:lineRule="auto"/>
        <w:jc w:val="center"/>
      </w:pPr>
      <w:r>
        <w:rPr>
          <w:rFonts w:ascii="Times New Roman" w:hAnsi="Times New Roman"/>
          <w:b/>
          <w:sz w:val="28"/>
        </w:rPr>
        <w:t>CON ÔNG NGUYỄN ĐẮC CHIẾN VÀ BÀ NGUYỄN THỊ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ĐỨC KIÊN</w:t>
            </w:r>
            <w:r>
              <w:rPr>
                <w:rFonts w:ascii="Times New Roman" w:hAnsi="Times New Roman"/>
                <w:sz w:val="28"/>
              </w:rPr>
              <w:br/>
              <w:t>Sinh: --/--/1984</w:t>
            </w:r>
          </w:p>
        </w:tc>
        <w:tc>
          <w:tcPr>
            <w:tcW w:type="dxa" w:w="3326"/>
          </w:tcPr>
          <w:p>
            <w:pPr>
              <w:spacing w:before="200"/>
              <w:jc w:val="center"/>
            </w:pPr>
            <w:r>
              <w:rPr>
                <w:rFonts w:ascii="Times New Roman" w:hAnsi="Times New Roman"/>
                <w:b/>
                <w:sz w:val="28"/>
              </w:rPr>
              <w:t>TRẦN THỊ THU HUẾ</w:t>
            </w:r>
            <w:r>
              <w:rPr>
                <w:rFonts w:ascii="Times New Roman" w:hAnsi="Times New Roman"/>
                <w:sz w:val="28"/>
              </w:rPr>
              <w:br/>
              <w:t>Sinh: --/--/1992</w:t>
            </w:r>
          </w:p>
        </w:tc>
      </w:tr>
    </w:tbl>
    <w:p>
      <w:pPr>
        <w:spacing w:before="200" w:line="360" w:lineRule="auto"/>
        <w:ind w:firstLine="720"/>
      </w:pPr>
      <w:r>
        <w:rPr>
          <w:rFonts w:ascii="Times New Roman" w:hAnsi="Times New Roman"/>
          <w:sz w:val="28"/>
        </w:rPr>
        <w:t>22. Nguyễn Đức Kiên, sinh năm 1984. Là con trưởng Nguyễn Đắc Chiến. Hiện nay gia đình cư trú thôn Phan Xá– Uy Nỗ.</w:t>
      </w:r>
    </w:p>
    <w:p>
      <w:pPr>
        <w:spacing w:before="200" w:line="360" w:lineRule="auto"/>
        <w:ind w:firstLine="720"/>
      </w:pPr>
      <w:r>
        <w:rPr>
          <w:rFonts w:ascii="Times New Roman" w:hAnsi="Times New Roman"/>
          <w:sz w:val="28"/>
        </w:rPr>
        <w:t>Vợ là Trần Thị Thu Huế,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Đức Minh, sinh năm 2014</w:t>
      </w:r>
    </w:p>
    <w:p>
      <w:pPr>
        <w:spacing w:before="200" w:line="360" w:lineRule="auto"/>
        <w:ind w:firstLine="720"/>
      </w:pPr>
      <w:r>
        <w:rPr>
          <w:rFonts w:ascii="Times New Roman" w:hAnsi="Times New Roman"/>
          <w:sz w:val="28"/>
        </w:rPr>
        <w:t>Nguyễn Gia Hân, sinh năm 2021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TRANG</w:t>
            </w:r>
            <w:r>
              <w:rPr>
                <w:rFonts w:ascii="Times New Roman" w:hAnsi="Times New Roman"/>
                <w:sz w:val="28"/>
              </w:rPr>
              <w:br/>
              <w:t>Sinh: --/--/1993</w:t>
            </w:r>
          </w:p>
        </w:tc>
      </w:tr>
    </w:tbl>
    <w:p>
      <w:pPr>
        <w:spacing w:before="200" w:line="360" w:lineRule="auto"/>
        <w:ind w:firstLine="720"/>
      </w:pPr>
      <w:r>
        <w:rPr>
          <w:rFonts w:ascii="Times New Roman" w:hAnsi="Times New Roman"/>
          <w:sz w:val="28"/>
        </w:rPr>
        <w:t>45.</w:t>
        <w:tab/>
        <w:t>Nguyễn Thị Trang, sinh năm 1993.</w:t>
      </w:r>
    </w:p>
    <w:p>
      <w:pPr>
        <w:spacing w:line="360" w:lineRule="auto"/>
        <w:jc w:val="center"/>
      </w:pPr>
      <w:r>
        <w:rPr>
          <w:rFonts w:ascii="Times New Roman" w:hAnsi="Times New Roman"/>
          <w:b/>
          <w:sz w:val="28"/>
        </w:rPr>
        <w:t>CON ÔNG NGUYỄN ĐẮC DŨNG (CON CỤ MẠNH) VÀ BÀ ĐOÀN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HỒNG THÁI</w:t>
            </w:r>
            <w:r>
              <w:rPr>
                <w:rFonts w:ascii="Times New Roman" w:hAnsi="Times New Roman"/>
                <w:sz w:val="28"/>
              </w:rPr>
              <w:br/>
              <w:t>Sinh: --/--/2009</w:t>
            </w:r>
          </w:p>
        </w:tc>
      </w:tr>
    </w:tbl>
    <w:p>
      <w:pPr>
        <w:spacing w:before="200" w:line="360" w:lineRule="auto"/>
        <w:ind w:firstLine="720"/>
      </w:pPr>
      <w:r>
        <w:rPr>
          <w:rFonts w:ascii="Times New Roman" w:hAnsi="Times New Roman"/>
          <w:sz w:val="28"/>
        </w:rPr>
        <w:t>41. Nguyễn Đắc Hồng Thái, là con trưởng Nguyễn Đắc Dũng. Hiện nay gia đình cư trú tại phường Quỳnh Lôi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NHẬT MY</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Thị Nhật My (Đào Nhật My), sinh năm 2011</w:t>
      </w:r>
    </w:p>
    <w:p>
      <w:pPr>
        <w:spacing w:line="360" w:lineRule="auto"/>
        <w:jc w:val="center"/>
      </w:pPr>
      <w:r>
        <w:rPr>
          <w:rFonts w:ascii="Times New Roman" w:hAnsi="Times New Roman"/>
          <w:b/>
          <w:sz w:val="28"/>
        </w:rPr>
        <w:t>CON ÔNG NGUYỄN ĐẮC GIANG VÀ BÀ NGUYỄN THỊ VÂN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35. Nguyễn Đắc Nam, sinh năm 2011, là con trưởng Nguyễn Đắc Giang. Hiện nay gia đình cư trú tại Phú Lương, Thái Nguyên.</w:t>
      </w:r>
    </w:p>
    <w:p>
      <w:pPr>
        <w:spacing w:line="360" w:lineRule="auto"/>
        <w:jc w:val="center"/>
      </w:pPr>
      <w:r>
        <w:rPr>
          <w:rFonts w:ascii="Times New Roman" w:hAnsi="Times New Roman"/>
          <w:b/>
          <w:sz w:val="28"/>
        </w:rPr>
        <w:t>CON ÔNG NGUYỄN ĐẮC HIẾU VÀ BÀ TRẦN NGỌC 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NHẬT</w:t>
            </w:r>
            <w:r>
              <w:rPr>
                <w:rFonts w:ascii="Times New Roman" w:hAnsi="Times New Roman"/>
                <w:sz w:val="28"/>
              </w:rPr>
              <w:br/>
              <w:t>Sinh: 23/7/2022</w:t>
            </w:r>
          </w:p>
        </w:tc>
      </w:tr>
    </w:tbl>
    <w:p>
      <w:pPr>
        <w:spacing w:before="200" w:line="360" w:lineRule="auto"/>
        <w:ind w:firstLine="720"/>
      </w:pPr>
      <w:r>
        <w:rPr>
          <w:rFonts w:ascii="Times New Roman" w:hAnsi="Times New Roman"/>
          <w:sz w:val="28"/>
        </w:rPr>
        <w:t>Nguyễn Đắc Nhật, sinh năm 2022, là con trưởng Nguyễn Đắc Hiếu</w:t>
      </w:r>
    </w:p>
    <w:p>
      <w:pPr>
        <w:spacing w:line="360" w:lineRule="auto"/>
        <w:jc w:val="center"/>
      </w:pPr>
      <w:r>
        <w:rPr>
          <w:rFonts w:ascii="Times New Roman" w:hAnsi="Times New Roman"/>
          <w:b/>
          <w:sz w:val="28"/>
        </w:rPr>
        <w:t>CON ÔNG NGUYỄN ĐẮC HIẾU (CON CỤ HÙNG) VÀ BÀ VŨ THỊ LAN 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KHẢ HÂN (ĐÀO KHẢ HÂN)</w:t>
            </w:r>
            <w:r>
              <w:rPr>
                <w:rFonts w:ascii="Times New Roman" w:hAnsi="Times New Roman"/>
                <w:sz w:val="28"/>
              </w:rPr>
              <w:br/>
              <w:t>Sinh: --/--/1999</w:t>
            </w:r>
          </w:p>
        </w:tc>
      </w:tr>
    </w:tbl>
    <w:p>
      <w:pPr>
        <w:spacing w:before="200" w:line="360" w:lineRule="auto"/>
        <w:ind w:firstLine="720"/>
      </w:pPr>
      <w:r>
        <w:rPr>
          <w:rFonts w:ascii="Times New Roman" w:hAnsi="Times New Roman"/>
          <w:sz w:val="28"/>
        </w:rPr>
        <w:t>Nguyễn Khả Hân (Đào Khả Hân), sinh năm 1999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KHẢ THI (ĐÀO KHẢ THI)</w:t>
            </w:r>
          </w:p>
        </w:tc>
      </w:tr>
    </w:tbl>
    <w:p>
      <w:pPr>
        <w:spacing w:before="200" w:line="360" w:lineRule="auto"/>
        <w:ind w:firstLine="720"/>
      </w:pPr>
      <w:r>
        <w:rPr>
          <w:rFonts w:ascii="Times New Roman" w:hAnsi="Times New Roman"/>
          <w:sz w:val="28"/>
        </w:rPr>
        <w:t>Nguyễn Thị Khả Thi (Đào Khả Thi), sinh năm</w:t>
      </w:r>
    </w:p>
    <w:p>
      <w:pPr>
        <w:spacing w:line="360" w:lineRule="auto"/>
        <w:jc w:val="center"/>
      </w:pPr>
      <w:r>
        <w:rPr>
          <w:rFonts w:ascii="Times New Roman" w:hAnsi="Times New Roman"/>
          <w:b/>
          <w:sz w:val="28"/>
        </w:rPr>
        <w:t>CON ÔNG NGUYỄN ĐẮC HỊNH VÀ BÀ NGUYỄN HỒNG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THẮNG (CON ÔNG HỊNH)</w:t>
            </w:r>
            <w:r>
              <w:rPr>
                <w:rFonts w:ascii="Times New Roman" w:hAnsi="Times New Roman"/>
                <w:sz w:val="28"/>
              </w:rPr>
              <w:br/>
              <w:t>Sinh: --/--/1990</w:t>
            </w:r>
          </w:p>
        </w:tc>
        <w:tc>
          <w:tcPr>
            <w:tcW w:type="dxa" w:w="3326"/>
          </w:tcPr>
          <w:p>
            <w:pPr>
              <w:spacing w:before="200"/>
              <w:jc w:val="center"/>
            </w:pPr>
            <w:r>
              <w:rPr>
                <w:rFonts w:ascii="Times New Roman" w:hAnsi="Times New Roman"/>
                <w:b/>
                <w:sz w:val="28"/>
              </w:rPr>
              <w:t>NGUYỄN MINH TRANG</w:t>
            </w:r>
            <w:r>
              <w:rPr>
                <w:rFonts w:ascii="Times New Roman" w:hAnsi="Times New Roman"/>
                <w:sz w:val="28"/>
              </w:rPr>
              <w:br/>
              <w:t>Sinh: --/--/1995</w:t>
            </w:r>
          </w:p>
        </w:tc>
      </w:tr>
    </w:tbl>
    <w:p>
      <w:pPr>
        <w:spacing w:before="200" w:line="360" w:lineRule="auto"/>
        <w:ind w:firstLine="720"/>
      </w:pPr>
      <w:r>
        <w:rPr>
          <w:rFonts w:ascii="Times New Roman" w:hAnsi="Times New Roman"/>
          <w:sz w:val="28"/>
        </w:rPr>
        <w:t>23.Nguyễn Đắc Thắng, sinh năm 1990. Con trưởng Nguyễn Đắc Hịnh, là kiến trúc sư.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HỊNH)</w:t>
            </w:r>
            <w:r>
              <w:rPr>
                <w:rFonts w:ascii="Times New Roman" w:hAnsi="Times New Roman"/>
                <w:sz w:val="28"/>
              </w:rPr>
              <w:br/>
              <w:t>Sinh: --/--/2000</w:t>
            </w:r>
          </w:p>
        </w:tc>
      </w:tr>
    </w:tbl>
    <w:p>
      <w:pPr>
        <w:spacing w:before="200" w:line="360" w:lineRule="auto"/>
        <w:ind w:firstLine="720"/>
      </w:pPr>
      <w:r>
        <w:rPr>
          <w:rFonts w:ascii="Times New Roman" w:hAnsi="Times New Roman"/>
          <w:sz w:val="28"/>
        </w:rPr>
        <w:t>47.</w:t>
        <w:tab/>
        <w:t>Nguyễn Thị Hằng, sinh năm 2000</w:t>
      </w:r>
    </w:p>
    <w:p>
      <w:pPr>
        <w:spacing w:line="360" w:lineRule="auto"/>
        <w:jc w:val="center"/>
      </w:pPr>
      <w:r>
        <w:rPr>
          <w:rFonts w:ascii="Times New Roman" w:hAnsi="Times New Roman"/>
          <w:b/>
          <w:sz w:val="28"/>
        </w:rPr>
        <w:t>CON ÔNG NGUYỄN ĐẮC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TRÍ</w:t>
            </w:r>
            <w:r>
              <w:rPr>
                <w:rFonts w:ascii="Times New Roman" w:hAnsi="Times New Roman"/>
                <w:sz w:val="28"/>
              </w:rPr>
              <w:br/>
              <w:t>Sinh: 13/9/2013</w:t>
            </w:r>
          </w:p>
        </w:tc>
      </w:tr>
    </w:tbl>
    <w:p>
      <w:pPr>
        <w:spacing w:before="200" w:line="360" w:lineRule="auto"/>
        <w:ind w:firstLine="720"/>
      </w:pPr>
      <w:r>
        <w:rPr>
          <w:rFonts w:ascii="Times New Roman" w:hAnsi="Times New Roman"/>
          <w:sz w:val="28"/>
        </w:rPr>
        <w:t>Nguyễn Đắc Trí, sinh năm 2013, là con trưởng Nguyễn Đắc Lâm</w:t>
      </w:r>
    </w:p>
    <w:p>
      <w:pPr>
        <w:spacing w:line="360" w:lineRule="auto"/>
        <w:jc w:val="center"/>
      </w:pPr>
      <w:r>
        <w:rPr>
          <w:rFonts w:ascii="Times New Roman" w:hAnsi="Times New Roman"/>
          <w:b/>
          <w:sz w:val="28"/>
        </w:rPr>
        <w:t>CON ÔNG NGUYỄN ĐẮC LÝ VÀ BÀ LƯU THỊ HẰNG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HOÀNG</w:t>
            </w:r>
            <w:r>
              <w:rPr>
                <w:rFonts w:ascii="Times New Roman" w:hAnsi="Times New Roman"/>
                <w:sz w:val="28"/>
              </w:rPr>
              <w:br/>
              <w:t>Sinh: --/--/1997</w:t>
            </w:r>
          </w:p>
        </w:tc>
      </w:tr>
    </w:tbl>
    <w:p>
      <w:pPr>
        <w:spacing w:before="200" w:line="360" w:lineRule="auto"/>
        <w:ind w:firstLine="720"/>
      </w:pPr>
      <w:r>
        <w:rPr>
          <w:rFonts w:ascii="Times New Roman" w:hAnsi="Times New Roman"/>
          <w:sz w:val="28"/>
        </w:rPr>
        <w:t>25. Nguyễn Đắc Hoàng, sinh năm 1997, là con trưởng Nguyễn Đắc Lý</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HÙNG (CON ÔNG LÝ)</w:t>
            </w:r>
            <w:r>
              <w:rPr>
                <w:rFonts w:ascii="Times New Roman" w:hAnsi="Times New Roman"/>
                <w:sz w:val="28"/>
              </w:rPr>
              <w:br/>
              <w:t>Sinh: --/--/2009</w:t>
            </w:r>
          </w:p>
        </w:tc>
      </w:tr>
    </w:tbl>
    <w:p>
      <w:pPr>
        <w:spacing w:before="200" w:line="360" w:lineRule="auto"/>
        <w:ind w:firstLine="720"/>
      </w:pPr>
      <w:r>
        <w:rPr>
          <w:rFonts w:ascii="Times New Roman" w:hAnsi="Times New Roman"/>
          <w:sz w:val="28"/>
        </w:rPr>
        <w:t>26. Nguyễn Đắc Hùng, sinh năm 2009, là con thứ hai Nguyễn Đắc lý</w:t>
      </w:r>
    </w:p>
    <w:p>
      <w:pPr>
        <w:spacing w:line="360" w:lineRule="auto"/>
        <w:jc w:val="center"/>
      </w:pPr>
      <w:r>
        <w:rPr>
          <w:rFonts w:ascii="Times New Roman" w:hAnsi="Times New Roman"/>
          <w:b/>
          <w:sz w:val="28"/>
        </w:rPr>
        <w:t>CON ÔNG NGUYỄN ĐẮC LĂNG VÀ BÀ NGUYỄN THỊ MẪN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CHUYÊN</w:t>
            </w:r>
            <w:r>
              <w:rPr>
                <w:rFonts w:ascii="Times New Roman" w:hAnsi="Times New Roman"/>
                <w:sz w:val="28"/>
              </w:rPr>
              <w:br/>
              <w:t>Sinh: --/--/1984</w:t>
            </w:r>
          </w:p>
        </w:tc>
      </w:tr>
    </w:tbl>
    <w:p>
      <w:pPr>
        <w:spacing w:before="200" w:line="360" w:lineRule="auto"/>
        <w:ind w:firstLine="720"/>
      </w:pPr>
      <w:r>
        <w:rPr>
          <w:rFonts w:ascii="Times New Roman" w:hAnsi="Times New Roman"/>
          <w:sz w:val="28"/>
        </w:rPr>
        <w:t>53.</w:t>
        <w:tab/>
        <w:t>Nguyễn Thị Chuyên, sinh năm 1984, lấy chồng họ Đào Hữu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BẰNG</w:t>
            </w:r>
            <w:r>
              <w:rPr>
                <w:rFonts w:ascii="Times New Roman" w:hAnsi="Times New Roman"/>
                <w:sz w:val="28"/>
              </w:rPr>
              <w:br/>
              <w:t>Sinh: --/--/1986</w:t>
            </w:r>
          </w:p>
        </w:tc>
        <w:tc>
          <w:tcPr>
            <w:tcW w:type="dxa" w:w="3326"/>
          </w:tcPr>
          <w:p>
            <w:pPr>
              <w:spacing w:before="200"/>
              <w:jc w:val="center"/>
            </w:pPr>
            <w:r>
              <w:rPr>
                <w:rFonts w:ascii="Times New Roman" w:hAnsi="Times New Roman"/>
                <w:b/>
                <w:sz w:val="28"/>
              </w:rPr>
              <w:t>TRẦN THỊ PHƯƠNG NHÃ</w:t>
            </w:r>
            <w:r>
              <w:rPr>
                <w:rFonts w:ascii="Times New Roman" w:hAnsi="Times New Roman"/>
                <w:sz w:val="28"/>
              </w:rPr>
              <w:br/>
              <w:t>Sinh: --/--/1992</w:t>
            </w:r>
          </w:p>
        </w:tc>
      </w:tr>
    </w:tbl>
    <w:p>
      <w:pPr>
        <w:spacing w:before="200" w:line="360" w:lineRule="auto"/>
        <w:ind w:firstLine="720"/>
      </w:pPr>
      <w:r>
        <w:rPr>
          <w:rFonts w:ascii="Times New Roman" w:hAnsi="Times New Roman"/>
          <w:sz w:val="28"/>
        </w:rPr>
        <w:t>28. Nguyễn Đắc Bằng, sinh năm 1986, là con trưởng Nguyễn Đắc Lăng.</w:t>
      </w:r>
    </w:p>
    <w:p>
      <w:pPr>
        <w:spacing w:before="200" w:line="360" w:lineRule="auto"/>
        <w:ind w:firstLine="720"/>
      </w:pPr>
      <w:r>
        <w:rPr>
          <w:rFonts w:ascii="Times New Roman" w:hAnsi="Times New Roman"/>
          <w:sz w:val="28"/>
        </w:rPr>
        <w:t>Vợ là Trần Thị Phương Nhã, sinh năm 1992.</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Nguyễn Đắc Hải Đăng, sinh năm 2011</w:t>
      </w:r>
    </w:p>
    <w:p>
      <w:pPr>
        <w:spacing w:before="200" w:line="360" w:lineRule="auto"/>
        <w:ind w:firstLine="720"/>
      </w:pPr>
      <w:r>
        <w:rPr>
          <w:rFonts w:ascii="Times New Roman" w:hAnsi="Times New Roman"/>
          <w:sz w:val="28"/>
        </w:rPr>
        <w:t>Nguyễn Mai Anh, sinh năm 2016</w:t>
      </w:r>
    </w:p>
    <w:p>
      <w:pPr>
        <w:spacing w:before="200" w:line="360" w:lineRule="auto"/>
        <w:ind w:firstLine="720"/>
      </w:pPr>
      <w:r>
        <w:rPr>
          <w:rFonts w:ascii="Times New Roman" w:hAnsi="Times New Roman"/>
          <w:sz w:val="28"/>
        </w:rPr>
        <w:t>Nguyễn Đắc Tuấn Kiệt, sinh năm 2019</w:t>
      </w:r>
    </w:p>
    <w:p>
      <w:pPr>
        <w:spacing w:line="360" w:lineRule="auto"/>
        <w:jc w:val="center"/>
      </w:pPr>
      <w:r>
        <w:rPr>
          <w:rFonts w:ascii="Times New Roman" w:hAnsi="Times New Roman"/>
          <w:b/>
          <w:sz w:val="28"/>
        </w:rPr>
        <w:t>CON ÔNG NGUYỄN ĐẮC LƯU VÀ BÀ ĐỒNG THỊ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BÍCH HÀ(THỦY)</w:t>
            </w:r>
            <w:r>
              <w:rPr>
                <w:rFonts w:ascii="Times New Roman" w:hAnsi="Times New Roman"/>
                <w:sz w:val="28"/>
              </w:rPr>
              <w:br/>
              <w:t>Sinh: --/--/1972</w:t>
            </w:r>
          </w:p>
        </w:tc>
      </w:tr>
    </w:tbl>
    <w:p>
      <w:pPr>
        <w:spacing w:before="200" w:line="360" w:lineRule="auto"/>
        <w:ind w:firstLine="720"/>
      </w:pPr>
      <w:r>
        <w:rPr>
          <w:rFonts w:ascii="Times New Roman" w:hAnsi="Times New Roman"/>
          <w:sz w:val="28"/>
        </w:rPr>
        <w:t>42.</w:t>
        <w:tab/>
        <w:t>Nguyễn Thị Bích Hà (Thủy), sinh năm 1972 là giáo viên trung học cơ sở xã Thụy Lâm, lấy chồng họ Dương.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LƯU)</w:t>
            </w:r>
            <w:r>
              <w:rPr>
                <w:rFonts w:ascii="Times New Roman" w:hAnsi="Times New Roman"/>
                <w:sz w:val="28"/>
              </w:rPr>
              <w:br/>
              <w:t>Sinh: --/--/1974</w:t>
            </w:r>
          </w:p>
        </w:tc>
        <w:tc>
          <w:tcPr>
            <w:tcW w:type="dxa" w:w="3326"/>
          </w:tcPr>
          <w:p>
            <w:pPr>
              <w:spacing w:before="200"/>
              <w:jc w:val="center"/>
            </w:pPr>
            <w:r>
              <w:rPr>
                <w:rFonts w:ascii="Times New Roman" w:hAnsi="Times New Roman"/>
                <w:b/>
                <w:sz w:val="28"/>
              </w:rPr>
              <w:t>BÙI THỊ KIM CÚC</w:t>
            </w:r>
            <w:r>
              <w:rPr>
                <w:rFonts w:ascii="Times New Roman" w:hAnsi="Times New Roman"/>
                <w:sz w:val="28"/>
              </w:rPr>
              <w:br/>
              <w:t>Sinh: --/--/1982</w:t>
            </w:r>
          </w:p>
        </w:tc>
      </w:tr>
    </w:tbl>
    <w:p>
      <w:pPr>
        <w:spacing w:before="200" w:line="360" w:lineRule="auto"/>
        <w:ind w:firstLine="720"/>
      </w:pPr>
      <w:r>
        <w:rPr>
          <w:rFonts w:ascii="Times New Roman" w:hAnsi="Times New Roman"/>
          <w:sz w:val="28"/>
        </w:rPr>
        <w:t>21. Nguyễn Đắc Trung, sinh năm 1974, là con trưởng Nguyễn Đắc Lưu. Vợ là Bùi Thị Kim Cúc, sinh năm 1982.</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 xml:space="preserve">Nguyễn Đắc Hoàng Anh, sinh năm 2004 </w:t>
      </w:r>
    </w:p>
    <w:p>
      <w:pPr>
        <w:spacing w:before="200" w:line="360" w:lineRule="auto"/>
        <w:ind w:firstLine="720"/>
      </w:pPr>
      <w:r>
        <w:rPr>
          <w:rFonts w:ascii="Times New Roman" w:hAnsi="Times New Roman"/>
          <w:sz w:val="28"/>
        </w:rPr>
        <w:t>Con gái là:</w:t>
      </w:r>
    </w:p>
    <w:p>
      <w:pPr>
        <w:spacing w:before="200" w:line="360" w:lineRule="auto"/>
        <w:ind w:firstLine="720"/>
      </w:pPr>
      <w:r>
        <w:rPr>
          <w:rFonts w:ascii="Times New Roman" w:hAnsi="Times New Roman"/>
          <w:sz w:val="28"/>
        </w:rPr>
        <w:t>Nguyễn Minh Huệ, sinh năm 2001.</w:t>
      </w:r>
    </w:p>
    <w:p>
      <w:pPr>
        <w:spacing w:line="360" w:lineRule="auto"/>
        <w:jc w:val="center"/>
      </w:pPr>
      <w:r>
        <w:rPr>
          <w:rFonts w:ascii="Times New Roman" w:hAnsi="Times New Roman"/>
          <w:b/>
          <w:sz w:val="28"/>
        </w:rPr>
        <w:t>CON ÔNG NGUYỄN ĐẮC MINH (ĐỨC) VÀ BÀ DƯƠNG THỊ SỬ</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DIỆU ANH</w:t>
            </w:r>
            <w:r>
              <w:rPr>
                <w:rFonts w:ascii="Times New Roman" w:hAnsi="Times New Roman"/>
                <w:sz w:val="28"/>
              </w:rPr>
              <w:br/>
              <w:t>Sinh: --/--/2002</w:t>
            </w:r>
          </w:p>
        </w:tc>
      </w:tr>
    </w:tbl>
    <w:p>
      <w:pPr>
        <w:spacing w:before="200" w:line="360" w:lineRule="auto"/>
        <w:ind w:firstLine="720"/>
      </w:pPr>
      <w:r>
        <w:rPr>
          <w:rFonts w:ascii="Times New Roman" w:hAnsi="Times New Roman"/>
          <w:sz w:val="28"/>
        </w:rPr>
        <w:t>66.</w:t>
        <w:tab/>
        <w:t>Nguyễn Diệu Anh, sinh năm 2002.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MINH QUÂN</w:t>
            </w:r>
            <w:r>
              <w:rPr>
                <w:rFonts w:ascii="Times New Roman" w:hAnsi="Times New Roman"/>
                <w:sz w:val="28"/>
              </w:rPr>
              <w:br/>
              <w:t>Sinh: --/--/2005</w:t>
            </w:r>
          </w:p>
        </w:tc>
      </w:tr>
    </w:tbl>
    <w:p>
      <w:pPr>
        <w:spacing w:before="200" w:line="360" w:lineRule="auto"/>
        <w:ind w:firstLine="720"/>
      </w:pPr>
      <w:r>
        <w:rPr>
          <w:rFonts w:ascii="Times New Roman" w:hAnsi="Times New Roman"/>
          <w:sz w:val="28"/>
        </w:rPr>
        <w:t>36. Nguyễn Minh Quân, sinh năm 2005, là con trưởng Nguyễn Đắc Đức. Hiện nay gia đình cư trú ở xã Vân Nội.</w:t>
      </w:r>
    </w:p>
    <w:p>
      <w:pPr>
        <w:spacing w:line="360" w:lineRule="auto"/>
        <w:jc w:val="center"/>
      </w:pPr>
      <w:r>
        <w:rPr>
          <w:rFonts w:ascii="Times New Roman" w:hAnsi="Times New Roman"/>
          <w:b/>
          <w:sz w:val="28"/>
        </w:rPr>
        <w:t>CON ÔNG NGUYỄN ĐẮC NGHI VÀ BÀ ĐỖ THỊ LUẬN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HUY</w:t>
            </w:r>
            <w:r>
              <w:rPr>
                <w:rFonts w:ascii="Times New Roman" w:hAnsi="Times New Roman"/>
                <w:sz w:val="28"/>
              </w:rPr>
              <w:br/>
              <w:t>Sinh: --/--/1975</w:t>
            </w:r>
          </w:p>
        </w:tc>
        <w:tc>
          <w:tcPr>
            <w:tcW w:type="dxa" w:w="3326"/>
          </w:tcPr>
          <w:p>
            <w:pPr>
              <w:spacing w:before="200"/>
              <w:jc w:val="center"/>
            </w:pPr>
            <w:r>
              <w:rPr>
                <w:rFonts w:ascii="Times New Roman" w:hAnsi="Times New Roman"/>
                <w:b/>
                <w:sz w:val="28"/>
              </w:rPr>
              <w:t>ĐÀO THỊ MẾN</w:t>
            </w:r>
            <w:r>
              <w:rPr>
                <w:rFonts w:ascii="Times New Roman" w:hAnsi="Times New Roman"/>
                <w:sz w:val="28"/>
              </w:rPr>
              <w:br/>
              <w:t>Sinh: --/--/1981</w:t>
            </w:r>
          </w:p>
        </w:tc>
      </w:tr>
    </w:tbl>
    <w:p>
      <w:pPr>
        <w:spacing w:before="200" w:line="360" w:lineRule="auto"/>
        <w:ind w:firstLine="720"/>
      </w:pPr>
      <w:r>
        <w:rPr>
          <w:rFonts w:ascii="Times New Roman" w:hAnsi="Times New Roman"/>
          <w:sz w:val="28"/>
        </w:rPr>
        <w:t>5.</w:t>
        <w:tab/>
        <w:t>Nguyễn Đắc Huy, sinh năm 1975 là con trưởng ông Nghi. Làm cán bộ xã Xuân Canh.</w:t>
      </w:r>
    </w:p>
    <w:p>
      <w:pPr>
        <w:spacing w:before="200" w:line="360" w:lineRule="auto"/>
        <w:ind w:firstLine="720"/>
      </w:pPr>
      <w:r>
        <w:rPr>
          <w:rFonts w:ascii="Times New Roman" w:hAnsi="Times New Roman"/>
          <w:sz w:val="28"/>
        </w:rPr>
        <w:t xml:space="preserve">Vợ là Đào Thị Mến, sinh năm 1981, là con gái họ Đào Hữu. </w:t>
      </w:r>
    </w:p>
    <w:p>
      <w:pPr>
        <w:spacing w:before="200" w:line="360" w:lineRule="auto"/>
        <w:ind w:firstLine="720"/>
      </w:pPr>
      <w:r>
        <w:rPr>
          <w:rFonts w:ascii="Times New Roman" w:hAnsi="Times New Roman"/>
          <w:sz w:val="28"/>
        </w:rPr>
        <w:t>❖</w:t>
        <w:tab/>
        <w:t>Nguyễn Thị Phương Anh (sinh năm 2004)</w:t>
      </w:r>
    </w:p>
    <w:p>
      <w:pPr>
        <w:spacing w:before="200" w:line="360" w:lineRule="auto"/>
        <w:ind w:firstLine="720"/>
      </w:pPr>
      <w:r>
        <w:rPr>
          <w:rFonts w:ascii="Times New Roman" w:hAnsi="Times New Roman"/>
          <w:sz w:val="28"/>
        </w:rPr>
        <w:t>❖</w:t>
        <w:tab/>
        <w:t>Nguyễn Đắc Công Huân (sinh 2009)</w:t>
      </w:r>
    </w:p>
    <w:p>
      <w:pPr>
        <w:spacing w:before="200" w:line="360" w:lineRule="auto"/>
        <w:ind w:firstLine="720"/>
      </w:pPr>
      <w:r>
        <w:rPr>
          <w:rFonts w:ascii="Times New Roman" w:hAnsi="Times New Roman"/>
          <w:sz w:val="28"/>
        </w:rPr>
        <w:t>❖</w:t>
        <w:tab/>
        <w:t>Nguyễn Thi Phương Vân (sinh 2009).</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BÍCH HỒNG</w:t>
            </w:r>
            <w:r>
              <w:rPr>
                <w:rFonts w:ascii="Times New Roman" w:hAnsi="Times New Roman"/>
                <w:sz w:val="28"/>
              </w:rPr>
              <w:br/>
              <w:t>Sinh: --/--/1984</w:t>
            </w:r>
          </w:p>
        </w:tc>
      </w:tr>
    </w:tbl>
    <w:p>
      <w:pPr>
        <w:spacing w:before="200" w:line="360" w:lineRule="auto"/>
        <w:ind w:firstLine="720"/>
      </w:pPr>
      <w:r>
        <w:rPr>
          <w:rFonts w:ascii="Times New Roman" w:hAnsi="Times New Roman"/>
          <w:sz w:val="28"/>
        </w:rPr>
        <w:t>13.</w:t>
        <w:tab/>
        <w:t>Nguyễn Thị Bích Hồng, sinh năm 1984, lấy chồng họ Nguyễn Văn ờ</w:t>
      </w:r>
    </w:p>
    <w:p>
      <w:pPr>
        <w:spacing w:before="200" w:line="360" w:lineRule="auto"/>
        <w:ind w:firstLine="720"/>
      </w:pPr>
      <w:r>
        <w:rPr>
          <w:rFonts w:ascii="Times New Roman" w:hAnsi="Times New Roman"/>
          <w:sz w:val="28"/>
        </w:rPr>
        <w:t>Văn Tinh - Xuân Canh.</w:t>
      </w:r>
    </w:p>
    <w:p>
      <w:pPr>
        <w:spacing w:line="360" w:lineRule="auto"/>
        <w:jc w:val="center"/>
      </w:pPr>
      <w:r>
        <w:rPr>
          <w:rFonts w:ascii="Times New Roman" w:hAnsi="Times New Roman"/>
          <w:b/>
          <w:sz w:val="28"/>
        </w:rPr>
        <w:t>CON ÔNG NGUYỄN ĐẮC NGHĨA VÀ BÀ TRỊNH THỊ AN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NAM</w:t>
            </w:r>
            <w:r>
              <w:rPr>
                <w:rFonts w:ascii="Times New Roman" w:hAnsi="Times New Roman"/>
                <w:sz w:val="28"/>
              </w:rPr>
              <w:br/>
              <w:t>Sinh: --/--/2011</w:t>
            </w:r>
          </w:p>
        </w:tc>
      </w:tr>
    </w:tbl>
    <w:p>
      <w:pPr>
        <w:spacing w:before="200" w:line="360" w:lineRule="auto"/>
        <w:ind w:firstLine="720"/>
      </w:pPr>
      <w:r>
        <w:rPr>
          <w:rFonts w:ascii="Times New Roman" w:hAnsi="Times New Roman"/>
          <w:sz w:val="28"/>
        </w:rPr>
        <w:t>Nguyễn Đắc Nam, sinh năm 2011, là con trưởng Nguyễn Đắc Nam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KHÁNH NHI</w:t>
            </w:r>
            <w:r>
              <w:rPr>
                <w:rFonts w:ascii="Times New Roman" w:hAnsi="Times New Roman"/>
                <w:sz w:val="28"/>
              </w:rPr>
              <w:br/>
              <w:t>Sinh: --/--/2017</w:t>
            </w:r>
          </w:p>
        </w:tc>
      </w:tr>
    </w:tbl>
    <w:p>
      <w:pPr>
        <w:spacing w:before="200" w:line="360" w:lineRule="auto"/>
        <w:ind w:firstLine="720"/>
      </w:pPr>
      <w:r>
        <w:rPr>
          <w:rFonts w:ascii="Times New Roman" w:hAnsi="Times New Roman"/>
          <w:sz w:val="28"/>
        </w:rPr>
        <w:t>Nguyễn Khánh Nhi, sinh năm 2017</w:t>
      </w:r>
    </w:p>
    <w:p>
      <w:pPr>
        <w:spacing w:line="360" w:lineRule="auto"/>
        <w:jc w:val="center"/>
      </w:pPr>
      <w:r>
        <w:rPr>
          <w:rFonts w:ascii="Times New Roman" w:hAnsi="Times New Roman"/>
          <w:b/>
          <w:sz w:val="28"/>
        </w:rPr>
        <w:t>CON ÔNG NGUYỄN ĐẮC NGỌT VÀ BÀ LÊ THỊ GIANG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NGỌC ANH</w:t>
            </w:r>
            <w:r>
              <w:rPr>
                <w:rFonts w:ascii="Times New Roman" w:hAnsi="Times New Roman"/>
                <w:sz w:val="28"/>
              </w:rPr>
              <w:br/>
              <w:t>Sinh: --/--/1996</w:t>
            </w:r>
          </w:p>
        </w:tc>
      </w:tr>
    </w:tbl>
    <w:p>
      <w:pPr>
        <w:spacing w:before="200" w:line="360" w:lineRule="auto"/>
        <w:ind w:firstLine="720"/>
      </w:pPr>
      <w:r>
        <w:rPr>
          <w:rFonts w:ascii="Times New Roman" w:hAnsi="Times New Roman"/>
          <w:sz w:val="28"/>
        </w:rPr>
        <w:t>57.</w:t>
        <w:tab/>
        <w:t>Nguyễn Ngọc Anh, sinh năm 1996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ĐỨC (CON ÔNG NGỌT)</w:t>
            </w:r>
            <w:r>
              <w:rPr>
                <w:rFonts w:ascii="Times New Roman" w:hAnsi="Times New Roman"/>
                <w:sz w:val="28"/>
              </w:rPr>
              <w:br/>
              <w:t>Sinh: --/--/2000</w:t>
            </w:r>
          </w:p>
        </w:tc>
      </w:tr>
    </w:tbl>
    <w:p>
      <w:pPr>
        <w:spacing w:before="200" w:line="360" w:lineRule="auto"/>
        <w:ind w:firstLine="720"/>
      </w:pPr>
      <w:r>
        <w:rPr>
          <w:rFonts w:ascii="Times New Roman" w:hAnsi="Times New Roman"/>
          <w:sz w:val="28"/>
        </w:rPr>
        <w:t>30.Nguyễn Đắc Đức, sinh năm 2000, là con trưởng Nguyễn Đắc Ngọt</w:t>
      </w:r>
    </w:p>
    <w:p>
      <w:pPr>
        <w:spacing w:line="360" w:lineRule="auto"/>
        <w:jc w:val="center"/>
      </w:pPr>
      <w:r>
        <w:rPr>
          <w:rFonts w:ascii="Times New Roman" w:hAnsi="Times New Roman"/>
          <w:b/>
          <w:sz w:val="28"/>
        </w:rPr>
        <w:t>CON ÔNG NGUYỄN ĐẮC PHÚC VÀ BÀ TẠ THUÝ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PHƯỢNG</w:t>
            </w:r>
            <w:r>
              <w:rPr>
                <w:rFonts w:ascii="Times New Roman" w:hAnsi="Times New Roman"/>
                <w:sz w:val="28"/>
              </w:rPr>
              <w:br/>
              <w:t>Sinh: 7/8/1987</w:t>
            </w:r>
          </w:p>
        </w:tc>
      </w:tr>
    </w:tbl>
    <w:p>
      <w:pPr>
        <w:spacing w:before="200" w:line="360" w:lineRule="auto"/>
        <w:ind w:firstLine="720"/>
      </w:pPr>
      <w:r>
        <w:rPr>
          <w:rFonts w:ascii="Times New Roman" w:hAnsi="Times New Roman"/>
          <w:sz w:val="28"/>
        </w:rPr>
        <w:t>10.</w:t>
        <w:tab/>
        <w:t>Nguyễn Thị Kim Phượng, sinh năm 1987.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HOÀN</w:t>
            </w:r>
            <w:r>
              <w:rPr>
                <w:rFonts w:ascii="Times New Roman" w:hAnsi="Times New Roman"/>
                <w:sz w:val="28"/>
              </w:rPr>
              <w:br/>
              <w:t>Sinh: 3/3/1990</w:t>
            </w:r>
          </w:p>
        </w:tc>
        <w:tc>
          <w:tcPr>
            <w:tcW w:type="dxa" w:w="3326"/>
          </w:tcPr>
          <w:p>
            <w:pPr>
              <w:spacing w:before="200"/>
              <w:jc w:val="center"/>
            </w:pPr>
            <w:r>
              <w:rPr>
                <w:rFonts w:ascii="Times New Roman" w:hAnsi="Times New Roman"/>
                <w:b/>
                <w:sz w:val="28"/>
              </w:rPr>
              <w:t>NGUYỄN HỒNG THƯƠNG</w:t>
            </w:r>
            <w:r>
              <w:rPr>
                <w:rFonts w:ascii="Times New Roman" w:hAnsi="Times New Roman"/>
                <w:sz w:val="28"/>
              </w:rPr>
              <w:br/>
              <w:t>Sinh: 13/3/1990</w:t>
            </w:r>
          </w:p>
        </w:tc>
      </w:tr>
    </w:tbl>
    <w:p>
      <w:pPr>
        <w:spacing w:before="200" w:line="360" w:lineRule="auto"/>
        <w:ind w:firstLine="720"/>
      </w:pPr>
      <w:r>
        <w:rPr>
          <w:rFonts w:ascii="Times New Roman" w:hAnsi="Times New Roman"/>
          <w:sz w:val="28"/>
        </w:rPr>
        <w:t>4. Nguyễn Đắc Hoàn, sinh năm 1990. Là con trưởng Nguyễn Đắc Phúc.</w:t>
      </w:r>
    </w:p>
    <w:p>
      <w:pPr>
        <w:spacing w:before="200" w:line="360" w:lineRule="auto"/>
        <w:ind w:firstLine="720"/>
      </w:pPr>
      <w:r>
        <w:rPr>
          <w:rFonts w:ascii="Times New Roman" w:hAnsi="Times New Roman"/>
          <w:sz w:val="28"/>
        </w:rPr>
        <w:t>Vợ là Nguyễn Hồng Thương.</w:t>
      </w:r>
    </w:p>
    <w:p>
      <w:pPr>
        <w:spacing w:line="360" w:lineRule="auto"/>
        <w:jc w:val="center"/>
      </w:pPr>
      <w:r>
        <w:rPr>
          <w:rFonts w:ascii="Times New Roman" w:hAnsi="Times New Roman"/>
          <w:b/>
          <w:sz w:val="28"/>
        </w:rPr>
        <w:t>CON ÔNG NGUYỄN ĐẮC QUANG VÀ BÀ NGUYỄN THỊ THÂN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MẾN</w:t>
            </w:r>
            <w:r>
              <w:rPr>
                <w:rFonts w:ascii="Times New Roman" w:hAnsi="Times New Roman"/>
                <w:sz w:val="28"/>
              </w:rPr>
              <w:br/>
              <w:t>Sinh: --/--/1980</w:t>
            </w:r>
          </w:p>
        </w:tc>
      </w:tr>
    </w:tbl>
    <w:p>
      <w:pPr>
        <w:spacing w:before="200" w:line="360" w:lineRule="auto"/>
        <w:ind w:firstLine="720"/>
      </w:pPr>
      <w:r>
        <w:rPr>
          <w:rFonts w:ascii="Times New Roman" w:hAnsi="Times New Roman"/>
          <w:sz w:val="28"/>
        </w:rPr>
        <w:t>35.</w:t>
        <w:tab/>
        <w:t>Nguyễn Thị Mến. Sinh năm 1980, lấy chồng họ Tạ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TRUNG (CON ÔNG QUANG)</w:t>
            </w:r>
            <w:r>
              <w:rPr>
                <w:rFonts w:ascii="Times New Roman" w:hAnsi="Times New Roman"/>
                <w:sz w:val="28"/>
              </w:rPr>
              <w:br/>
              <w:t>Sinh: --/--/1982</w:t>
            </w:r>
          </w:p>
        </w:tc>
        <w:tc>
          <w:tcPr>
            <w:tcW w:type="dxa" w:w="3326"/>
          </w:tcPr>
          <w:p>
            <w:pPr>
              <w:spacing w:before="200"/>
              <w:jc w:val="center"/>
            </w:pPr>
            <w:r>
              <w:rPr>
                <w:rFonts w:ascii="Times New Roman" w:hAnsi="Times New Roman"/>
                <w:b/>
                <w:sz w:val="28"/>
              </w:rPr>
              <w:t>NGUYỄN THỊ TÂM</w:t>
            </w:r>
            <w:r>
              <w:rPr>
                <w:rFonts w:ascii="Times New Roman" w:hAnsi="Times New Roman"/>
                <w:sz w:val="28"/>
              </w:rPr>
              <w:br/>
              <w:t>Sinh: --/--/1983</w:t>
            </w:r>
          </w:p>
        </w:tc>
      </w:tr>
    </w:tbl>
    <w:p>
      <w:pPr>
        <w:spacing w:before="200" w:line="360" w:lineRule="auto"/>
        <w:ind w:firstLine="720"/>
      </w:pPr>
      <w:r>
        <w:rPr>
          <w:rFonts w:ascii="Times New Roman" w:hAnsi="Times New Roman"/>
          <w:sz w:val="28"/>
        </w:rPr>
        <w:t>16. Nguyễn Đắc Trung, sinh năm 1982, là con trưởng ông Quang.</w:t>
      </w:r>
    </w:p>
    <w:p>
      <w:pPr>
        <w:spacing w:before="200" w:line="360" w:lineRule="auto"/>
        <w:ind w:firstLine="720"/>
      </w:pPr>
      <w:r>
        <w:rPr>
          <w:rFonts w:ascii="Times New Roman" w:hAnsi="Times New Roman"/>
          <w:sz w:val="28"/>
        </w:rPr>
        <w:t>Vợ là Nguyễn Thị Tâm, sinh năm 1983.Quê ở Văn Điển - Thanh Trì.</w:t>
      </w:r>
    </w:p>
    <w:p>
      <w:pPr>
        <w:spacing w:before="200" w:line="360" w:lineRule="auto"/>
        <w:ind w:firstLine="720"/>
      </w:pPr>
      <w:r>
        <w:rPr>
          <w:rFonts w:ascii="Times New Roman" w:hAnsi="Times New Roman"/>
          <w:sz w:val="28"/>
        </w:rPr>
        <w:t>Con là Nguyễn Đắc Đức Trọng.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DŨNG (CON ÔNG QUANG)</w:t>
            </w:r>
            <w:r>
              <w:rPr>
                <w:rFonts w:ascii="Times New Roman" w:hAnsi="Times New Roman"/>
                <w:sz w:val="28"/>
              </w:rPr>
              <w:br/>
              <w:t>Sinh: 28/2/1985</w:t>
            </w:r>
          </w:p>
        </w:tc>
        <w:tc>
          <w:tcPr>
            <w:tcW w:type="dxa" w:w="3326"/>
          </w:tcPr>
          <w:p>
            <w:pPr>
              <w:spacing w:before="200"/>
              <w:jc w:val="center"/>
            </w:pPr>
            <w:r>
              <w:rPr>
                <w:rFonts w:ascii="Times New Roman" w:hAnsi="Times New Roman"/>
                <w:b/>
                <w:sz w:val="28"/>
              </w:rPr>
              <w:t>HOÀNG THỊ HẠNH</w:t>
            </w:r>
            <w:r>
              <w:rPr>
                <w:rFonts w:ascii="Times New Roman" w:hAnsi="Times New Roman"/>
                <w:sz w:val="28"/>
              </w:rPr>
              <w:br/>
              <w:t>Sinh: 23/5/1987</w:t>
            </w:r>
          </w:p>
        </w:tc>
      </w:tr>
    </w:tbl>
    <w:p>
      <w:pPr>
        <w:spacing w:before="200" w:line="360" w:lineRule="auto"/>
        <w:ind w:firstLine="720"/>
      </w:pPr>
      <w:r>
        <w:rPr>
          <w:rFonts w:ascii="Times New Roman" w:hAnsi="Times New Roman"/>
          <w:sz w:val="28"/>
        </w:rPr>
        <w:t>17.</w:t>
        <w:tab/>
        <w:t>Nguyễn Đắc Dũng, sinh năm 1985, là con thứ ông Quang.</w:t>
      </w:r>
    </w:p>
    <w:p>
      <w:pPr>
        <w:spacing w:before="200" w:line="360" w:lineRule="auto"/>
        <w:ind w:firstLine="720"/>
      </w:pPr>
      <w:r>
        <w:rPr>
          <w:rFonts w:ascii="Times New Roman" w:hAnsi="Times New Roman"/>
          <w:sz w:val="28"/>
        </w:rPr>
        <w:t>Vợ là Hoàng Thị Hạnh, sinh năm 1987, quê thôn Đông - Tàm Xá</w:t>
      </w:r>
    </w:p>
    <w:p>
      <w:pPr>
        <w:spacing w:before="200" w:line="360" w:lineRule="auto"/>
        <w:ind w:firstLine="720"/>
      </w:pPr>
      <w:r>
        <w:rPr>
          <w:rFonts w:ascii="Times New Roman" w:hAnsi="Times New Roman"/>
          <w:sz w:val="28"/>
        </w:rPr>
        <w:t>Con là Nguyễn Đắc Quốc Đạt.</w:t>
      </w:r>
    </w:p>
    <w:p>
      <w:pPr>
        <w:spacing w:line="360" w:lineRule="auto"/>
        <w:jc w:val="center"/>
      </w:pPr>
      <w:r>
        <w:rPr>
          <w:rFonts w:ascii="Times New Roman" w:hAnsi="Times New Roman"/>
          <w:b/>
          <w:sz w:val="28"/>
        </w:rPr>
        <w:t>CON ÔNG NGUYỄN ĐẮC QUÝ VÀ BÀ HOÀNG THỊ DIỆP</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HƯNG (CON ÔNG QUÝ)</w:t>
            </w:r>
            <w:r>
              <w:rPr>
                <w:rFonts w:ascii="Times New Roman" w:hAnsi="Times New Roman"/>
                <w:sz w:val="28"/>
              </w:rPr>
              <w:br/>
              <w:t>Sinh: --/--/1997</w:t>
            </w:r>
          </w:p>
        </w:tc>
      </w:tr>
    </w:tbl>
    <w:p>
      <w:pPr>
        <w:spacing w:before="200" w:line="360" w:lineRule="auto"/>
        <w:ind w:firstLine="720"/>
      </w:pPr>
      <w:r>
        <w:rPr>
          <w:rFonts w:ascii="Times New Roman" w:hAnsi="Times New Roman"/>
          <w:sz w:val="28"/>
        </w:rPr>
        <w:t>39. Nguyễn Đắc Hưng, sinh năm 1997, là con trưởng Nguyễn Đắc Quý. Hiện nay gia đình cư trú ở 61 Lạc Trung – Hà Nội.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AN (CON ÔNG QUÝ)</w:t>
            </w:r>
            <w:r>
              <w:rPr>
                <w:rFonts w:ascii="Times New Roman" w:hAnsi="Times New Roman"/>
                <w:sz w:val="28"/>
              </w:rPr>
              <w:br/>
              <w:t>Sinh: --/--/2004</w:t>
            </w:r>
          </w:p>
        </w:tc>
      </w:tr>
    </w:tbl>
    <w:p>
      <w:pPr>
        <w:spacing w:before="200" w:line="360" w:lineRule="auto"/>
        <w:ind w:firstLine="720"/>
      </w:pPr>
      <w:r>
        <w:rPr>
          <w:rFonts w:ascii="Times New Roman" w:hAnsi="Times New Roman"/>
          <w:sz w:val="28"/>
        </w:rPr>
        <w:t>40. Nguyễn Đắc An, sinh năm 2004, là con thứ hai Nguyễn Đắc Quý.  Hiện nay gia đình cư trú ở 61 Lạc Trung – Hà Nội.</w:t>
      </w:r>
    </w:p>
    <w:p>
      <w:pPr>
        <w:spacing w:line="360" w:lineRule="auto"/>
        <w:jc w:val="center"/>
      </w:pPr>
      <w:r>
        <w:rPr>
          <w:rFonts w:ascii="Times New Roman" w:hAnsi="Times New Roman"/>
          <w:b/>
          <w:sz w:val="28"/>
        </w:rPr>
        <w:t>CON ÔNG NGUYỄN ĐẮC SUỐT VÀ BÀ NGUYỄN THỊ THƠ</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KIÊN (CON ÔNG SUỐT)</w:t>
            </w:r>
            <w:r>
              <w:rPr>
                <w:rFonts w:ascii="Times New Roman" w:hAnsi="Times New Roman"/>
                <w:sz w:val="28"/>
              </w:rPr>
              <w:br/>
              <w:t>Sinh: --/--/1985</w:t>
            </w:r>
          </w:p>
        </w:tc>
        <w:tc>
          <w:tcPr>
            <w:tcW w:type="dxa" w:w="3326"/>
          </w:tcPr>
          <w:p>
            <w:pPr>
              <w:spacing w:before="200"/>
              <w:jc w:val="center"/>
            </w:pPr>
            <w:r>
              <w:rPr>
                <w:rFonts w:ascii="Times New Roman" w:hAnsi="Times New Roman"/>
                <w:b/>
                <w:sz w:val="28"/>
              </w:rPr>
              <w:t>NGỌC ANH</w:t>
            </w:r>
          </w:p>
        </w:tc>
      </w:tr>
    </w:tbl>
    <w:p>
      <w:pPr>
        <w:spacing w:before="200" w:line="360" w:lineRule="auto"/>
        <w:ind w:firstLine="720"/>
      </w:pPr>
      <w:r>
        <w:rPr>
          <w:rFonts w:ascii="Times New Roman" w:hAnsi="Times New Roman"/>
          <w:sz w:val="28"/>
        </w:rPr>
        <w:t xml:space="preserve">18. Nguyễn Đắc Kiên, là con trưởng Nguyễn Đắc Suốt. </w:t>
      </w:r>
    </w:p>
    <w:p>
      <w:pPr>
        <w:spacing w:before="200" w:line="360" w:lineRule="auto"/>
        <w:ind w:firstLine="720"/>
      </w:pPr>
      <w:r>
        <w:rPr>
          <w:rFonts w:ascii="Times New Roman" w:hAnsi="Times New Roman"/>
          <w:sz w:val="28"/>
        </w:rPr>
        <w:t>Vợ là Ngọc Anh, thôn Lực Canh.</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Anh Tuấn, sinh năm 2012.</w:t>
      </w:r>
    </w:p>
    <w:p>
      <w:pPr>
        <w:spacing w:before="200" w:line="360" w:lineRule="auto"/>
        <w:ind w:firstLine="720"/>
      </w:pPr>
      <w:r>
        <w:rPr>
          <w:rFonts w:ascii="Times New Roman" w:hAnsi="Times New Roman"/>
          <w:sz w:val="28"/>
        </w:rPr>
        <w:t>Hiện gia đình cư trú tại Xóm Bãi, Cổ Loa.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ANH</w:t>
            </w:r>
            <w:r>
              <w:rPr>
                <w:rFonts w:ascii="Times New Roman" w:hAnsi="Times New Roman"/>
                <w:sz w:val="28"/>
              </w:rPr>
              <w:br/>
              <w:t>Sinh: --/--/1986</w:t>
            </w:r>
          </w:p>
        </w:tc>
        <w:tc>
          <w:tcPr>
            <w:tcW w:type="dxa" w:w="3326"/>
          </w:tcPr>
          <w:p>
            <w:pPr>
              <w:spacing w:before="200"/>
              <w:jc w:val="center"/>
            </w:pPr>
            <w:r>
              <w:rPr>
                <w:rFonts w:ascii="Times New Roman" w:hAnsi="Times New Roman"/>
                <w:b/>
                <w:sz w:val="28"/>
              </w:rPr>
              <w:t>NGUYỄN THỊ HUYỀN (ANH)</w:t>
            </w:r>
            <w:r>
              <w:rPr>
                <w:rFonts w:ascii="Times New Roman" w:hAnsi="Times New Roman"/>
                <w:sz w:val="28"/>
              </w:rPr>
              <w:br/>
              <w:t>Sinh: 14/1/1988</w:t>
            </w:r>
          </w:p>
        </w:tc>
      </w:tr>
    </w:tbl>
    <w:p>
      <w:pPr>
        <w:spacing w:before="200" w:line="360" w:lineRule="auto"/>
        <w:ind w:firstLine="720"/>
      </w:pPr>
      <w:r>
        <w:rPr>
          <w:rFonts w:ascii="Times New Roman" w:hAnsi="Times New Roman"/>
          <w:sz w:val="28"/>
        </w:rPr>
        <w:t>19. Nguyễn Đắc Anh (Chí Anh), là con thứ hai Nguyễn Đắc Suốt.</w:t>
      </w:r>
    </w:p>
    <w:p>
      <w:pPr>
        <w:spacing w:before="200" w:line="360" w:lineRule="auto"/>
        <w:ind w:firstLine="720"/>
      </w:pPr>
      <w:r>
        <w:rPr>
          <w:rFonts w:ascii="Times New Roman" w:hAnsi="Times New Roman"/>
          <w:sz w:val="28"/>
        </w:rPr>
        <w:t>Vợ là Nguyễn Thị Huyền, sinh năm 1986, quê ở Nguyên Khê.</w:t>
      </w:r>
    </w:p>
    <w:p>
      <w:pPr>
        <w:spacing w:before="200" w:line="360" w:lineRule="auto"/>
        <w:ind w:firstLine="720"/>
      </w:pPr>
      <w:r>
        <w:rPr>
          <w:rFonts w:ascii="Times New Roman" w:hAnsi="Times New Roman"/>
          <w:sz w:val="28"/>
        </w:rPr>
        <w:t>Con trai là:</w:t>
      </w:r>
    </w:p>
    <w:p>
      <w:pPr>
        <w:spacing w:before="200" w:line="360" w:lineRule="auto"/>
        <w:ind w:firstLine="720"/>
      </w:pPr>
      <w:r>
        <w:rPr>
          <w:rFonts w:ascii="Times New Roman" w:hAnsi="Times New Roman"/>
          <w:sz w:val="28"/>
        </w:rPr>
        <w:t>Nguyễn Đắc Nhật.</w:t>
      </w:r>
    </w:p>
    <w:p>
      <w:pPr>
        <w:spacing w:before="200" w:line="360" w:lineRule="auto"/>
        <w:ind w:firstLine="720"/>
      </w:pPr>
      <w:r>
        <w:rPr>
          <w:rFonts w:ascii="Times New Roman" w:hAnsi="Times New Roman"/>
          <w:sz w:val="28"/>
        </w:rPr>
        <w:t>Hiện gia đình cư trú tại xã Nguyên Khê.</w:t>
      </w:r>
    </w:p>
    <w:p>
      <w:pPr>
        <w:spacing w:line="360" w:lineRule="auto"/>
        <w:jc w:val="center"/>
      </w:pPr>
      <w:r>
        <w:rPr>
          <w:rFonts w:ascii="Times New Roman" w:hAnsi="Times New Roman"/>
          <w:b/>
          <w:sz w:val="28"/>
        </w:rPr>
        <w:t>CON ÔNG NGUYỄN ĐẮC THI VÀ BÀ NGUYỄN THỊ THỦY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ĐẠT</w:t>
            </w:r>
            <w:r>
              <w:rPr>
                <w:rFonts w:ascii="Times New Roman" w:hAnsi="Times New Roman"/>
                <w:sz w:val="28"/>
              </w:rPr>
              <w:br/>
              <w:t>Sinh: --/--/2000</w:t>
            </w:r>
          </w:p>
        </w:tc>
        <w:tc>
          <w:tcPr>
            <w:tcW w:type="dxa" w:w="3326"/>
          </w:tcPr>
          <w:p>
            <w:pPr>
              <w:spacing w:before="200"/>
              <w:jc w:val="center"/>
            </w:pPr>
            <w:r>
              <w:rPr>
                <w:rFonts w:ascii="Times New Roman" w:hAnsi="Times New Roman"/>
                <w:b/>
                <w:sz w:val="28"/>
              </w:rPr>
              <w:t>NGUYỄN THỊ DỊU</w:t>
            </w:r>
            <w:r>
              <w:rPr>
                <w:rFonts w:ascii="Times New Roman" w:hAnsi="Times New Roman"/>
                <w:sz w:val="28"/>
              </w:rPr>
              <w:br/>
              <w:t>Sinh: --/--/2000</w:t>
            </w:r>
          </w:p>
        </w:tc>
      </w:tr>
    </w:tbl>
    <w:p>
      <w:pPr>
        <w:spacing w:before="200" w:line="360" w:lineRule="auto"/>
        <w:ind w:firstLine="720"/>
      </w:pPr>
      <w:r>
        <w:rPr>
          <w:rFonts w:ascii="Times New Roman" w:hAnsi="Times New Roman"/>
          <w:sz w:val="28"/>
        </w:rPr>
        <w:t>32. Nguyễn Đắc Đạt, sinh năm 2000, là con trưởng Nguyễn Đắc Thi.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KHẢI</w:t>
            </w:r>
            <w:r>
              <w:rPr>
                <w:rFonts w:ascii="Times New Roman" w:hAnsi="Times New Roman"/>
                <w:sz w:val="28"/>
              </w:rPr>
              <w:br/>
              <w:t>Sinh: --/--/2007</w:t>
            </w:r>
          </w:p>
        </w:tc>
      </w:tr>
    </w:tbl>
    <w:p>
      <w:pPr>
        <w:spacing w:before="200" w:line="360" w:lineRule="auto"/>
        <w:ind w:firstLine="720"/>
      </w:pPr>
      <w:r>
        <w:rPr>
          <w:rFonts w:ascii="Times New Roman" w:hAnsi="Times New Roman"/>
          <w:sz w:val="28"/>
        </w:rPr>
        <w:t>33. Nguyễn Đắc Khải, sinh năm 2007, là con thứ hai Nguyễn Đắc Thi. Hiện nay gia đình cư trú tại Bắc Kạn.</w:t>
      </w:r>
    </w:p>
    <w:p>
      <w:pPr>
        <w:spacing w:line="360" w:lineRule="auto"/>
        <w:jc w:val="center"/>
      </w:pPr>
      <w:r>
        <w:rPr>
          <w:rFonts w:ascii="Times New Roman" w:hAnsi="Times New Roman"/>
          <w:b/>
          <w:sz w:val="28"/>
        </w:rPr>
        <w:t>CON ÔNG NGUYỄN ĐẮC THÀNH VÀ BÀ NGUYỄN THỊ CHÓNG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TRUNG (CON ÔNG THÀNH)</w:t>
            </w:r>
            <w:r>
              <w:rPr>
                <w:rFonts w:ascii="Times New Roman" w:hAnsi="Times New Roman"/>
                <w:sz w:val="28"/>
              </w:rPr>
              <w:br/>
              <w:t>Sinh: --/--/1976</w:t>
            </w:r>
          </w:p>
        </w:tc>
        <w:tc>
          <w:tcPr>
            <w:tcW w:type="dxa" w:w="3326"/>
          </w:tcPr>
          <w:p>
            <w:pPr>
              <w:spacing w:before="200"/>
              <w:jc w:val="center"/>
            </w:pPr>
            <w:r>
              <w:rPr>
                <w:rFonts w:ascii="Times New Roman" w:hAnsi="Times New Roman"/>
                <w:b/>
                <w:sz w:val="28"/>
              </w:rPr>
              <w:t>LÊ THỊ HƯƠNG LAN</w:t>
            </w:r>
            <w:r>
              <w:rPr>
                <w:rFonts w:ascii="Times New Roman" w:hAnsi="Times New Roman"/>
                <w:sz w:val="28"/>
              </w:rPr>
              <w:br/>
              <w:t>Sinh: --/--/1979</w:t>
            </w:r>
          </w:p>
        </w:tc>
      </w:tr>
    </w:tbl>
    <w:p>
      <w:pPr>
        <w:spacing w:before="200" w:line="360" w:lineRule="auto"/>
        <w:ind w:firstLine="720"/>
      </w:pPr>
      <w:r>
        <w:rPr>
          <w:rFonts w:ascii="Times New Roman" w:hAnsi="Times New Roman"/>
          <w:sz w:val="28"/>
        </w:rPr>
        <w:t>1.</w:t>
        <w:tab/>
        <w:t>Nguyễn Đắc Trung , sinh năm 1976, là con trường ông Thành, là cán bộ quản lý của một công ty.</w:t>
      </w:r>
    </w:p>
    <w:p>
      <w:pPr>
        <w:spacing w:before="200" w:line="360" w:lineRule="auto"/>
        <w:ind w:firstLine="720"/>
      </w:pPr>
      <w:r>
        <w:rPr>
          <w:rFonts w:ascii="Times New Roman" w:hAnsi="Times New Roman"/>
          <w:sz w:val="28"/>
        </w:rPr>
        <w:t>Vợ là Lê Thị Hương Lan, sinh năm 1979, là Y sĩ. Quê ở Nghiêm Xuyên - Thường Tín - Hà Đông.</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Trường (sinh năm 2005)</w:t>
      </w:r>
    </w:p>
    <w:p>
      <w:pPr>
        <w:spacing w:before="200" w:line="360" w:lineRule="auto"/>
        <w:ind w:firstLine="720"/>
      </w:pPr>
      <w:r>
        <w:rPr>
          <w:rFonts w:ascii="Times New Roman" w:hAnsi="Times New Roman"/>
          <w:sz w:val="28"/>
        </w:rPr>
        <w:t>❖</w:t>
        <w:tab/>
        <w:t>Nguyễn Thị Hà Anh (sinh năm 2007).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THỦY</w:t>
            </w:r>
            <w:r>
              <w:rPr>
                <w:rFonts w:ascii="Times New Roman" w:hAnsi="Times New Roman"/>
                <w:sz w:val="28"/>
              </w:rPr>
              <w:br/>
              <w:t>Sinh: --/--/1977</w:t>
            </w:r>
          </w:p>
        </w:tc>
      </w:tr>
    </w:tbl>
    <w:p>
      <w:pPr>
        <w:spacing w:before="200" w:line="360" w:lineRule="auto"/>
        <w:ind w:firstLine="720"/>
      </w:pPr>
      <w:r>
        <w:rPr>
          <w:rFonts w:ascii="Times New Roman" w:hAnsi="Times New Roman"/>
          <w:sz w:val="28"/>
        </w:rPr>
        <w:t>2.</w:t>
        <w:tab/>
        <w:t>Nguyễn Thị Thủy, sinh 1977, lấy chồng họ Trương Hữu ở Xuân Canh.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THẮNG (CON ÔNG THÀNH)</w:t>
            </w:r>
            <w:r>
              <w:rPr>
                <w:rFonts w:ascii="Times New Roman" w:hAnsi="Times New Roman"/>
                <w:sz w:val="28"/>
              </w:rPr>
              <w:br/>
              <w:t>Sinh: --/--/1980</w:t>
            </w:r>
          </w:p>
        </w:tc>
        <w:tc>
          <w:tcPr>
            <w:tcW w:type="dxa" w:w="3326"/>
          </w:tcPr>
          <w:p>
            <w:pPr>
              <w:spacing w:before="200"/>
              <w:jc w:val="center"/>
            </w:pPr>
            <w:r>
              <w:rPr>
                <w:rFonts w:ascii="Times New Roman" w:hAnsi="Times New Roman"/>
                <w:b/>
                <w:sz w:val="28"/>
              </w:rPr>
              <w:t>TRỊNH THỊ DIỆP PHƯƠNG</w:t>
            </w:r>
            <w:r>
              <w:rPr>
                <w:rFonts w:ascii="Times New Roman" w:hAnsi="Times New Roman"/>
                <w:sz w:val="28"/>
              </w:rPr>
              <w:br/>
              <w:t>Sinh: --/--/1981</w:t>
            </w:r>
          </w:p>
        </w:tc>
      </w:tr>
    </w:tbl>
    <w:p>
      <w:pPr>
        <w:spacing w:before="200" w:line="360" w:lineRule="auto"/>
        <w:ind w:firstLine="720"/>
      </w:pPr>
      <w:r>
        <w:rPr>
          <w:rFonts w:ascii="Times New Roman" w:hAnsi="Times New Roman"/>
          <w:sz w:val="28"/>
        </w:rPr>
        <w:t>2.</w:t>
        <w:tab/>
        <w:t>Nguyễn Đắc Thắng, sinh năm 1980, là con thứ ông Thành.</w:t>
      </w:r>
    </w:p>
    <w:p>
      <w:pPr>
        <w:spacing w:before="200" w:line="360" w:lineRule="auto"/>
        <w:ind w:firstLine="720"/>
      </w:pPr>
      <w:r>
        <w:rPr>
          <w:rFonts w:ascii="Times New Roman" w:hAnsi="Times New Roman"/>
          <w:sz w:val="28"/>
        </w:rPr>
        <w:t>Vợ là Trịnh Thị Diệp Phương, sinh năm 1981. Quê tại Yên Viên - Gia Lâm.</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Thị Phương Mai, sinh năm 2006</w:t>
      </w:r>
    </w:p>
    <w:p>
      <w:pPr>
        <w:spacing w:before="200" w:line="360" w:lineRule="auto"/>
        <w:ind w:firstLine="720"/>
      </w:pPr>
      <w:r>
        <w:rPr>
          <w:rFonts w:ascii="Times New Roman" w:hAnsi="Times New Roman"/>
          <w:sz w:val="28"/>
        </w:rPr>
        <w:t>❖</w:t>
        <w:tab/>
        <w:t>Nguyễn Đắc Nhật, sinh năm 2012.</w:t>
      </w:r>
    </w:p>
    <w:p>
      <w:pPr>
        <w:spacing w:line="360" w:lineRule="auto"/>
        <w:jc w:val="center"/>
      </w:pPr>
      <w:r>
        <w:rPr>
          <w:rFonts w:ascii="Times New Roman" w:hAnsi="Times New Roman"/>
          <w:b/>
          <w:sz w:val="28"/>
        </w:rPr>
        <w:t>CON ÔNG NGUYỄN ĐẮC THÁI VÀ BÀ NGUYỄN THỊ LIÊN (THÁI)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CHI</w:t>
            </w:r>
            <w:r>
              <w:rPr>
                <w:rFonts w:ascii="Times New Roman" w:hAnsi="Times New Roman"/>
                <w:sz w:val="28"/>
              </w:rPr>
              <w:br/>
              <w:t>Sinh: --/--/1993</w:t>
            </w:r>
          </w:p>
        </w:tc>
      </w:tr>
    </w:tbl>
    <w:p>
      <w:pPr>
        <w:spacing w:before="200" w:line="360" w:lineRule="auto"/>
        <w:ind w:firstLine="720"/>
      </w:pPr>
      <w:r>
        <w:rPr>
          <w:rFonts w:ascii="Times New Roman" w:hAnsi="Times New Roman"/>
          <w:sz w:val="28"/>
        </w:rPr>
        <w:t>59.</w:t>
        <w:tab/>
        <w:t>Nguyễn Hồng Chi, sinh năm 1993, lấy chồng ở TP Phổ Yên - Thái Nguyên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DƯƠNG</w:t>
            </w:r>
            <w:r>
              <w:rPr>
                <w:rFonts w:ascii="Times New Roman" w:hAnsi="Times New Roman"/>
                <w:sz w:val="28"/>
              </w:rPr>
              <w:br/>
              <w:t>Sinh: --/--/1997</w:t>
            </w:r>
          </w:p>
        </w:tc>
      </w:tr>
    </w:tbl>
    <w:p>
      <w:pPr>
        <w:spacing w:before="200" w:line="360" w:lineRule="auto"/>
        <w:ind w:firstLine="720"/>
      </w:pPr>
      <w:r>
        <w:rPr>
          <w:rFonts w:ascii="Times New Roman" w:hAnsi="Times New Roman"/>
          <w:sz w:val="28"/>
        </w:rPr>
        <w:t>31.Nguyễn Đắc Dương, sinh năm 1997, là con trưởng Nguyễn Đắc Thái. Hiện gia đình cư trú tại Bắc Kạn.</w:t>
      </w:r>
    </w:p>
    <w:p>
      <w:pPr>
        <w:spacing w:line="360" w:lineRule="auto"/>
        <w:jc w:val="center"/>
      </w:pPr>
      <w:r>
        <w:rPr>
          <w:rFonts w:ascii="Times New Roman" w:hAnsi="Times New Roman"/>
          <w:b/>
          <w:sz w:val="28"/>
        </w:rPr>
        <w:t>CON ÔNG NGUYỄN ĐẮC THÔNG VÀ BÀ PHẠM THỊ HƯỜNG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HƯƠNG</w:t>
            </w:r>
            <w:r>
              <w:rPr>
                <w:rFonts w:ascii="Times New Roman" w:hAnsi="Times New Roman"/>
                <w:sz w:val="28"/>
              </w:rPr>
              <w:br/>
              <w:t>Sinh: --/--/1995</w:t>
            </w:r>
          </w:p>
        </w:tc>
      </w:tr>
    </w:tbl>
    <w:p>
      <w:pPr>
        <w:spacing w:before="200" w:line="360" w:lineRule="auto"/>
        <w:ind w:firstLine="720"/>
      </w:pPr>
      <w:r>
        <w:rPr>
          <w:rFonts w:ascii="Times New Roman" w:hAnsi="Times New Roman"/>
          <w:sz w:val="28"/>
        </w:rPr>
        <w:t>63.</w:t>
        <w:tab/>
        <w:t>Nguyễn Thị Hương, sinh năm 1995, lấy chồng ở TP Bắc Kạn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HIỆP</w:t>
            </w:r>
            <w:r>
              <w:rPr>
                <w:rFonts w:ascii="Times New Roman" w:hAnsi="Times New Roman"/>
                <w:sz w:val="28"/>
              </w:rPr>
              <w:br/>
              <w:t>Sinh: --/--/2004</w:t>
            </w:r>
          </w:p>
        </w:tc>
      </w:tr>
    </w:tbl>
    <w:p>
      <w:pPr>
        <w:spacing w:before="200" w:line="360" w:lineRule="auto"/>
        <w:ind w:firstLine="720"/>
      </w:pPr>
      <w:r>
        <w:rPr>
          <w:rFonts w:ascii="Times New Roman" w:hAnsi="Times New Roman"/>
          <w:sz w:val="28"/>
        </w:rPr>
        <w:t>34. Nguyễn Đắc Hiệp. sinh năm 2004, là con trưởng Nguyễn Đắc Thông. Hiện nay gia đình cư trú tại Bắc Kạn.</w:t>
      </w:r>
    </w:p>
    <w:p>
      <w:pPr>
        <w:spacing w:line="360" w:lineRule="auto"/>
        <w:jc w:val="center"/>
      </w:pPr>
      <w:r>
        <w:rPr>
          <w:rFonts w:ascii="Times New Roman" w:hAnsi="Times New Roman"/>
          <w:b/>
          <w:sz w:val="28"/>
        </w:rPr>
        <w:t>CON ÔNG NGUYỄN ĐẮC TIẾN VÀ BÀ ĐỖ THỊ VÂN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DŨNG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THỊ HẰNG</w:t>
            </w:r>
          </w:p>
        </w:tc>
      </w:tr>
    </w:tbl>
    <w:p>
      <w:pPr>
        <w:spacing w:before="200" w:line="360" w:lineRule="auto"/>
        <w:ind w:firstLine="720"/>
      </w:pPr>
      <w:r>
        <w:rPr>
          <w:rFonts w:ascii="Times New Roman" w:hAnsi="Times New Roman"/>
          <w:sz w:val="28"/>
        </w:rPr>
        <w:t>11.</w:t>
        <w:tab/>
        <w:t>Nguyễn Đắc Dũng, sinh năm 1983, là con trưởng ông Tiến. Trú quán Đức Trọng - Lâm Đồng.</w:t>
      </w:r>
    </w:p>
    <w:p>
      <w:pPr>
        <w:spacing w:before="200" w:line="360" w:lineRule="auto"/>
        <w:ind w:firstLine="720"/>
      </w:pPr>
      <w:r>
        <w:rPr>
          <w:rFonts w:ascii="Times New Roman" w:hAnsi="Times New Roman"/>
          <w:sz w:val="28"/>
        </w:rPr>
        <w:t>Vợ là Nguyễn Thị Hằng, quê ở Từ Liêm.</w:t>
      </w:r>
    </w:p>
    <w:p>
      <w:pPr>
        <w:spacing w:before="200" w:line="360" w:lineRule="auto"/>
        <w:ind w:firstLine="720"/>
      </w:pPr>
      <w:r>
        <w:rPr>
          <w:rFonts w:ascii="Times New Roman" w:hAnsi="Times New Roman"/>
          <w:sz w:val="28"/>
        </w:rPr>
        <w:t>Con là Nguyễn Thị Hương.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SĨ (CON ÔNG TIẾN)</w:t>
            </w:r>
            <w:r>
              <w:rPr>
                <w:rFonts w:ascii="Times New Roman" w:hAnsi="Times New Roman"/>
                <w:sz w:val="28"/>
              </w:rPr>
              <w:br/>
              <w:t>Sinh: --/--/1989</w:t>
            </w:r>
          </w:p>
        </w:tc>
        <w:tc>
          <w:tcPr>
            <w:tcW w:type="dxa" w:w="3326"/>
          </w:tcPr>
          <w:p>
            <w:pPr>
              <w:spacing w:before="200"/>
              <w:jc w:val="center"/>
            </w:pPr>
            <w:r>
              <w:rPr>
                <w:rFonts w:ascii="Times New Roman" w:hAnsi="Times New Roman"/>
                <w:b/>
                <w:sz w:val="28"/>
              </w:rPr>
              <w:t>NGUYỄN THỊ NGỌC ĐÍNH</w:t>
            </w:r>
            <w:r>
              <w:rPr>
                <w:rFonts w:ascii="Times New Roman" w:hAnsi="Times New Roman"/>
                <w:sz w:val="28"/>
              </w:rPr>
              <w:br/>
              <w:t>Sinh: --/--/1987</w:t>
            </w:r>
          </w:p>
        </w:tc>
      </w:tr>
    </w:tbl>
    <w:p>
      <w:pPr>
        <w:spacing w:before="200" w:line="360" w:lineRule="auto"/>
        <w:ind w:firstLine="720"/>
      </w:pPr>
      <w:r>
        <w:rPr>
          <w:rFonts w:ascii="Times New Roman" w:hAnsi="Times New Roman"/>
          <w:sz w:val="28"/>
        </w:rPr>
        <w:t>12.</w:t>
        <w:tab/>
        <w:t>Nguyễn Đắc Sĩ, sinh năm 1989, là con trai thứ ông Tiến. Trú quán tại Đức Trọng – Lâm Đồng.</w:t>
      </w:r>
    </w:p>
    <w:p>
      <w:pPr>
        <w:spacing w:before="200" w:line="360" w:lineRule="auto"/>
        <w:ind w:firstLine="720"/>
      </w:pPr>
      <w:r>
        <w:rPr>
          <w:rFonts w:ascii="Times New Roman" w:hAnsi="Times New Roman"/>
          <w:sz w:val="28"/>
        </w:rPr>
        <w:t>Vợ là Nguyễn Thị Ngọc Đính, sinh năm 1987, quê ở Hà Nội.</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Lộc</w:t>
      </w:r>
    </w:p>
    <w:p>
      <w:pPr>
        <w:spacing w:before="200" w:line="360" w:lineRule="auto"/>
        <w:ind w:firstLine="720"/>
      </w:pPr>
      <w:r>
        <w:rPr>
          <w:rFonts w:ascii="Times New Roman" w:hAnsi="Times New Roman"/>
          <w:sz w:val="28"/>
        </w:rPr>
        <w:t>❖</w:t>
        <w:tab/>
        <w:t>Nguyễn Ngọc Quỳnh Thư sinh năm 2011.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THẢO</w:t>
            </w:r>
            <w:r>
              <w:rPr>
                <w:rFonts w:ascii="Times New Roman" w:hAnsi="Times New Roman"/>
                <w:sz w:val="28"/>
              </w:rPr>
              <w:br/>
              <w:t>Sinh: --/--/1992</w:t>
            </w:r>
          </w:p>
        </w:tc>
      </w:tr>
    </w:tbl>
    <w:p>
      <w:pPr>
        <w:spacing w:before="200" w:line="360" w:lineRule="auto"/>
        <w:ind w:firstLine="720"/>
      </w:pPr>
      <w:r>
        <w:rPr>
          <w:rFonts w:ascii="Times New Roman" w:hAnsi="Times New Roman"/>
          <w:sz w:val="28"/>
        </w:rPr>
        <w:t>25.</w:t>
        <w:tab/>
        <w:t>Nguyễn Thị Thảo, sinh năm 1992.</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ĐẮC HÙNG (CON ÔNG TIẾN)</w:t>
            </w:r>
            <w:r>
              <w:rPr>
                <w:rFonts w:ascii="Times New Roman" w:hAnsi="Times New Roman"/>
                <w:sz w:val="28"/>
              </w:rPr>
              <w:br/>
              <w:t>Sinh: --/--/1995</w:t>
            </w:r>
          </w:p>
        </w:tc>
      </w:tr>
    </w:tbl>
    <w:p>
      <w:pPr>
        <w:spacing w:before="200" w:line="360" w:lineRule="auto"/>
        <w:ind w:firstLine="720"/>
      </w:pPr>
      <w:r>
        <w:rPr>
          <w:rFonts w:ascii="Times New Roman" w:hAnsi="Times New Roman"/>
          <w:sz w:val="28"/>
        </w:rPr>
        <w:t>13. Nguyễn Đắc Hùng, sinh năm 1995. Là con thứ ba Nguyễn Đắc Tiến.</w:t>
      </w:r>
    </w:p>
    <w:p>
      <w:pPr>
        <w:spacing w:line="360" w:lineRule="auto"/>
        <w:jc w:val="center"/>
      </w:pPr>
      <w:r>
        <w:rPr>
          <w:rFonts w:ascii="Times New Roman" w:hAnsi="Times New Roman"/>
          <w:b/>
          <w:sz w:val="28"/>
        </w:rPr>
        <w:t>CON ÔNG NGUYỄN ĐẮC TOẢN VÀ BÀ NGUYỄN THỊ 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PHƯƠNG</w:t>
            </w:r>
            <w:r>
              <w:rPr>
                <w:rFonts w:ascii="Times New Roman" w:hAnsi="Times New Roman"/>
                <w:sz w:val="28"/>
              </w:rPr>
              <w:br/>
              <w:t>Sinh: --/--/2008</w:t>
            </w:r>
          </w:p>
        </w:tc>
      </w:tr>
    </w:tbl>
    <w:p>
      <w:pPr>
        <w:spacing w:before="200" w:line="360" w:lineRule="auto"/>
        <w:ind w:firstLine="720"/>
      </w:pPr>
      <w:r>
        <w:rPr>
          <w:rFonts w:ascii="Times New Roman" w:hAnsi="Times New Roman"/>
          <w:sz w:val="28"/>
        </w:rPr>
        <w:t>Nguyễn Thị Phương, sinh năm 2008</w:t>
      </w:r>
    </w:p>
    <w:p>
      <w:pPr>
        <w:spacing w:line="360" w:lineRule="auto"/>
        <w:jc w:val="center"/>
      </w:pPr>
      <w:r>
        <w:rPr>
          <w:rFonts w:ascii="Times New Roman" w:hAnsi="Times New Roman"/>
          <w:b/>
          <w:sz w:val="28"/>
        </w:rPr>
        <w:t>CON ÔNG NGUYỄN ĐẮC TRỊ VÀ BÀ HÀ THỊ PHI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AN (CON ÔNG TRỊ)</w:t>
            </w:r>
            <w:r>
              <w:rPr>
                <w:rFonts w:ascii="Times New Roman" w:hAnsi="Times New Roman"/>
                <w:sz w:val="28"/>
              </w:rPr>
              <w:br/>
              <w:t>Sinh: --/--/1978</w:t>
            </w:r>
          </w:p>
        </w:tc>
        <w:tc>
          <w:tcPr>
            <w:tcW w:type="dxa" w:w="3326"/>
          </w:tcPr>
          <w:p>
            <w:pPr>
              <w:spacing w:before="200"/>
              <w:jc w:val="center"/>
            </w:pPr>
            <w:r>
              <w:rPr>
                <w:rFonts w:ascii="Times New Roman" w:hAnsi="Times New Roman"/>
                <w:b/>
                <w:sz w:val="28"/>
              </w:rPr>
              <w:t>ĐẶNG THỊ NGÂN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Đắc An, sinh năm 1978, là con trường ông Trị ở Lâm Đồng.</w:t>
      </w:r>
    </w:p>
    <w:p>
      <w:pPr>
        <w:spacing w:before="200" w:line="360" w:lineRule="auto"/>
        <w:ind w:firstLine="720"/>
      </w:pPr>
      <w:r>
        <w:rPr>
          <w:rFonts w:ascii="Times New Roman" w:hAnsi="Times New Roman"/>
          <w:sz w:val="28"/>
        </w:rPr>
        <w:t>Vợ là Đặng Thị Ngân, sinh năm 1983. Quê Hà Tây.</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Đặng Minh Hiếu, sinh năm 2005</w:t>
      </w:r>
    </w:p>
    <w:p>
      <w:pPr>
        <w:spacing w:before="200" w:line="360" w:lineRule="auto"/>
        <w:ind w:firstLine="720"/>
      </w:pPr>
      <w:r>
        <w:rPr>
          <w:rFonts w:ascii="Times New Roman" w:hAnsi="Times New Roman"/>
          <w:sz w:val="28"/>
        </w:rPr>
        <w:t>❖</w:t>
        <w:tab/>
        <w:t>Nguyễn Đắc Trung.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NHÀN</w:t>
            </w:r>
            <w:r>
              <w:rPr>
                <w:rFonts w:ascii="Times New Roman" w:hAnsi="Times New Roman"/>
                <w:sz w:val="28"/>
              </w:rPr>
              <w:br/>
              <w:t>Sinh: --/--/1980</w:t>
            </w:r>
          </w:p>
        </w:tc>
      </w:tr>
    </w:tbl>
    <w:p>
      <w:pPr>
        <w:spacing w:before="200" w:line="360" w:lineRule="auto"/>
        <w:ind w:firstLine="720"/>
      </w:pPr>
      <w:r>
        <w:rPr>
          <w:rFonts w:ascii="Times New Roman" w:hAnsi="Times New Roman"/>
          <w:sz w:val="28"/>
        </w:rPr>
        <w:t>18.</w:t>
        <w:tab/>
        <w:t>Nguyễn Thị Nhàn, sinh năm 1980. Lấy chồng họ Lê Thành, quê Thái Bình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PHƯƠNG</w:t>
            </w:r>
            <w:r>
              <w:rPr>
                <w:rFonts w:ascii="Times New Roman" w:hAnsi="Times New Roman"/>
                <w:sz w:val="28"/>
              </w:rPr>
              <w:br/>
              <w:t>Sinh: --/--/1983</w:t>
            </w:r>
          </w:p>
        </w:tc>
        <w:tc>
          <w:tcPr>
            <w:tcW w:type="dxa" w:w="3326"/>
          </w:tcPr>
          <w:p>
            <w:pPr>
              <w:spacing w:before="200"/>
              <w:jc w:val="center"/>
            </w:pPr>
            <w:r>
              <w:rPr>
                <w:rFonts w:ascii="Times New Roman" w:hAnsi="Times New Roman"/>
                <w:b/>
                <w:sz w:val="28"/>
              </w:rPr>
              <w:t>NGUYỄN THU TRANG</w:t>
            </w:r>
            <w:r>
              <w:rPr>
                <w:rFonts w:ascii="Times New Roman" w:hAnsi="Times New Roman"/>
                <w:sz w:val="28"/>
              </w:rPr>
              <w:br/>
              <w:t>Sinh: --/--/1986</w:t>
            </w:r>
          </w:p>
        </w:tc>
      </w:tr>
    </w:tbl>
    <w:p>
      <w:pPr>
        <w:spacing w:before="200" w:line="360" w:lineRule="auto"/>
        <w:ind w:firstLine="720"/>
      </w:pPr>
      <w:r>
        <w:rPr>
          <w:rFonts w:ascii="Times New Roman" w:hAnsi="Times New Roman"/>
          <w:sz w:val="28"/>
        </w:rPr>
        <w:t>9.</w:t>
        <w:tab/>
        <w:t>Nguyễn Đắc Phương, sinh năm 1983, là con thứ ông Trị.</w:t>
      </w:r>
    </w:p>
    <w:p>
      <w:pPr>
        <w:spacing w:before="200" w:line="360" w:lineRule="auto"/>
        <w:ind w:firstLine="720"/>
      </w:pPr>
      <w:r>
        <w:rPr>
          <w:rFonts w:ascii="Times New Roman" w:hAnsi="Times New Roman"/>
          <w:sz w:val="28"/>
        </w:rPr>
        <w:t>Vợ là Nguyễn Thu Trang, sinh năm 1986. Quê ở Gia Lâm.</w:t>
      </w:r>
    </w:p>
    <w:p>
      <w:pPr>
        <w:spacing w:before="200" w:line="360" w:lineRule="auto"/>
        <w:ind w:firstLine="720"/>
      </w:pPr>
      <w:r>
        <w:rPr>
          <w:rFonts w:ascii="Times New Roman" w:hAnsi="Times New Roman"/>
          <w:sz w:val="28"/>
        </w:rPr>
        <w:t>Con là Nguyễn Đắc Tuấn Phong, sinh năm 2010.</w:t>
      </w:r>
    </w:p>
    <w:p>
      <w:pPr>
        <w:spacing w:line="360" w:lineRule="auto"/>
        <w:jc w:val="center"/>
      </w:pPr>
      <w:r>
        <w:rPr>
          <w:rFonts w:ascii="Times New Roman" w:hAnsi="Times New Roman"/>
          <w:b/>
          <w:sz w:val="28"/>
        </w:rPr>
        <w:t>CON ÔNG NGUYỄN ĐẮC TRỰC VÀ BÀ NGUYỄN THỊ KIM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MINH CHÂU</w:t>
            </w:r>
            <w:r>
              <w:rPr>
                <w:rFonts w:ascii="Times New Roman" w:hAnsi="Times New Roman"/>
                <w:sz w:val="28"/>
              </w:rPr>
              <w:br/>
              <w:t>Sinh: --/--/1979</w:t>
            </w:r>
          </w:p>
        </w:tc>
      </w:tr>
    </w:tbl>
    <w:p>
      <w:pPr>
        <w:spacing w:before="200" w:line="360" w:lineRule="auto"/>
        <w:ind w:firstLine="720"/>
      </w:pPr>
      <w:r>
        <w:rPr>
          <w:rFonts w:ascii="Times New Roman" w:hAnsi="Times New Roman"/>
          <w:sz w:val="28"/>
        </w:rPr>
        <w:t>29.</w:t>
        <w:tab/>
        <w:t>Nguyễn Đắc Minh Châu, sinh năm 1979, lấy chồng quận 7 thành phố Hồ Chí Minh.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LAN KHANH</w:t>
            </w:r>
            <w:r>
              <w:rPr>
                <w:rFonts w:ascii="Times New Roman" w:hAnsi="Times New Roman"/>
                <w:sz w:val="28"/>
              </w:rPr>
              <w:br/>
              <w:t>Sinh: --/--/1980</w:t>
            </w:r>
          </w:p>
        </w:tc>
      </w:tr>
    </w:tbl>
    <w:p>
      <w:pPr>
        <w:spacing w:before="200" w:line="360" w:lineRule="auto"/>
        <w:ind w:firstLine="720"/>
      </w:pPr>
      <w:r>
        <w:rPr>
          <w:rFonts w:ascii="Times New Roman" w:hAnsi="Times New Roman"/>
          <w:sz w:val="28"/>
        </w:rPr>
        <w:t>30.</w:t>
        <w:tab/>
        <w:t>Nguyễn Đắc Lan Khanh (nữ), sinh năm 1980.</w:t>
      </w:r>
    </w:p>
    <w:p>
      <w:pPr>
        <w:spacing w:line="360" w:lineRule="auto"/>
        <w:jc w:val="center"/>
      </w:pPr>
      <w:r>
        <w:rPr>
          <w:rFonts w:ascii="Times New Roman" w:hAnsi="Times New Roman"/>
          <w:b/>
          <w:sz w:val="28"/>
        </w:rPr>
        <w:t>CON ÔNG NGUYỄN ĐẮC TRỰC VÀ BÀ NGUYỄN THỊ XUYẾN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HÙNG (CON ÔNG TRỰC)</w:t>
            </w:r>
            <w:r>
              <w:rPr>
                <w:rFonts w:ascii="Times New Roman" w:hAnsi="Times New Roman"/>
                <w:sz w:val="28"/>
              </w:rPr>
              <w:br/>
              <w:t>Sinh: --/--/1972</w:t>
            </w:r>
          </w:p>
        </w:tc>
        <w:tc>
          <w:tcPr>
            <w:tcW w:type="dxa" w:w="3326"/>
          </w:tcPr>
          <w:p>
            <w:pPr>
              <w:spacing w:before="200"/>
              <w:jc w:val="center"/>
            </w:pPr>
            <w:r>
              <w:rPr>
                <w:rFonts w:ascii="Times New Roman" w:hAnsi="Times New Roman"/>
                <w:b/>
                <w:sz w:val="28"/>
              </w:rPr>
              <w:t>NGUYỄN LÂM MỸ THUẬN</w:t>
            </w:r>
            <w:r>
              <w:rPr>
                <w:rFonts w:ascii="Times New Roman" w:hAnsi="Times New Roman"/>
                <w:sz w:val="28"/>
              </w:rPr>
              <w:br/>
              <w:t>Sinh: --/--/1975</w:t>
            </w:r>
          </w:p>
        </w:tc>
      </w:tr>
    </w:tbl>
    <w:p>
      <w:pPr>
        <w:spacing w:before="200" w:line="360" w:lineRule="auto"/>
        <w:ind w:firstLine="720"/>
      </w:pPr>
      <w:r>
        <w:rPr>
          <w:rFonts w:ascii="Times New Roman" w:hAnsi="Times New Roman"/>
          <w:sz w:val="28"/>
        </w:rPr>
        <w:t>14.</w:t>
        <w:tab/>
        <w:t>Nguyễn Đắc Hùng, sinh năm 1972, là con trưởng ông Trực</w:t>
      </w:r>
    </w:p>
    <w:p>
      <w:pPr>
        <w:spacing w:before="200" w:line="360" w:lineRule="auto"/>
        <w:ind w:firstLine="720"/>
      </w:pPr>
      <w:r>
        <w:rPr>
          <w:rFonts w:ascii="Times New Roman" w:hAnsi="Times New Roman"/>
          <w:sz w:val="28"/>
        </w:rPr>
        <w:t>Vợ là Nguyễn Lâm Mỹ Thuận, sinh năm 1975. Quê ở cần Thơ</w:t>
      </w:r>
    </w:p>
    <w:p>
      <w:pPr>
        <w:spacing w:before="200" w:line="360" w:lineRule="auto"/>
        <w:ind w:firstLine="720"/>
      </w:pPr>
      <w:r>
        <w:rPr>
          <w:rFonts w:ascii="Times New Roman" w:hAnsi="Times New Roman"/>
          <w:sz w:val="28"/>
        </w:rPr>
        <w:t>Các con là:</w:t>
      </w:r>
    </w:p>
    <w:p>
      <w:pPr>
        <w:spacing w:before="200" w:line="360" w:lineRule="auto"/>
        <w:ind w:firstLine="720"/>
      </w:pPr>
      <w:r>
        <w:rPr>
          <w:rFonts w:ascii="Times New Roman" w:hAnsi="Times New Roman"/>
          <w:sz w:val="28"/>
        </w:rPr>
        <w:t>❖</w:t>
        <w:tab/>
        <w:t>Nguyễn Đắc Duy Hưng</w:t>
      </w:r>
    </w:p>
    <w:p>
      <w:pPr>
        <w:spacing w:before="200" w:line="360" w:lineRule="auto"/>
        <w:ind w:firstLine="720"/>
      </w:pPr>
      <w:r>
        <w:rPr>
          <w:rFonts w:ascii="Times New Roman" w:hAnsi="Times New Roman"/>
          <w:sz w:val="28"/>
        </w:rPr>
        <w:t>❖</w:t>
        <w:tab/>
        <w:t>Nguyễn Đắc Nhật Hưng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HOA (HUẾ)</w:t>
            </w:r>
            <w:r>
              <w:rPr>
                <w:rFonts w:ascii="Times New Roman" w:hAnsi="Times New Roman"/>
                <w:sz w:val="28"/>
              </w:rPr>
              <w:br/>
              <w:t>Sinh: --/--/1977</w:t>
            </w:r>
          </w:p>
        </w:tc>
      </w:tr>
    </w:tbl>
    <w:p>
      <w:pPr>
        <w:spacing w:before="200" w:line="360" w:lineRule="auto"/>
        <w:ind w:firstLine="720"/>
      </w:pPr>
      <w:r>
        <w:rPr>
          <w:rFonts w:ascii="Times New Roman" w:hAnsi="Times New Roman"/>
          <w:sz w:val="28"/>
        </w:rPr>
        <w:t>28.</w:t>
        <w:tab/>
        <w:t>Nguyễn Thị Hoa (Huế), sinh năm 1977, lấy chồng họ Trần, ở Từ Liêm</w:t>
      </w:r>
    </w:p>
    <w:p>
      <w:pPr>
        <w:spacing w:line="360" w:lineRule="auto"/>
        <w:jc w:val="center"/>
      </w:pPr>
      <w:r>
        <w:rPr>
          <w:rFonts w:ascii="Times New Roman" w:hAnsi="Times New Roman"/>
          <w:b/>
          <w:sz w:val="28"/>
        </w:rPr>
        <w:t>CON ÔNG NGUYỄN ĐẮC TÀI VÀ BÀ NGUYỄN THỊ DONG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DUYÊN</w:t>
            </w:r>
            <w:r>
              <w:rPr>
                <w:rFonts w:ascii="Times New Roman" w:hAnsi="Times New Roman"/>
                <w:sz w:val="28"/>
              </w:rPr>
              <w:br/>
              <w:t>Sinh: --/--/1983</w:t>
            </w:r>
          </w:p>
        </w:tc>
      </w:tr>
    </w:tbl>
    <w:p>
      <w:pPr>
        <w:spacing w:before="200" w:line="360" w:lineRule="auto"/>
        <w:ind w:firstLine="720"/>
      </w:pPr>
      <w:r>
        <w:rPr>
          <w:rFonts w:ascii="Times New Roman" w:hAnsi="Times New Roman"/>
          <w:sz w:val="28"/>
        </w:rPr>
        <w:t>8.</w:t>
        <w:tab/>
        <w:t>Nguyễn Thị Duyên, sinh năm 1983. Lấy chồng họ Cao Sơn . Trú quán</w:t>
      </w:r>
    </w:p>
    <w:p>
      <w:pPr>
        <w:spacing w:before="200" w:line="360" w:lineRule="auto"/>
        <w:ind w:firstLine="720"/>
      </w:pPr>
      <w:r>
        <w:rPr>
          <w:rFonts w:ascii="Times New Roman" w:hAnsi="Times New Roman"/>
          <w:sz w:val="28"/>
        </w:rPr>
        <w:t>tại Thị trấn Yên Viên - Gia Lâm.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ĐỨC (CON ÔNG TÀI)</w:t>
            </w:r>
            <w:r>
              <w:rPr>
                <w:rFonts w:ascii="Times New Roman" w:hAnsi="Times New Roman"/>
                <w:sz w:val="28"/>
              </w:rPr>
              <w:br/>
              <w:t>Sinh: --/--/1985</w:t>
            </w:r>
          </w:p>
        </w:tc>
        <w:tc>
          <w:tcPr>
            <w:tcW w:type="dxa" w:w="3326"/>
          </w:tcPr>
          <w:p>
            <w:pPr>
              <w:spacing w:before="200"/>
              <w:jc w:val="center"/>
            </w:pPr>
            <w:r>
              <w:rPr>
                <w:rFonts w:ascii="Times New Roman" w:hAnsi="Times New Roman"/>
                <w:b/>
                <w:sz w:val="28"/>
              </w:rPr>
              <w:t>NGUYỄN PHƯƠNG THẢO</w:t>
            </w:r>
            <w:r>
              <w:rPr>
                <w:rFonts w:ascii="Times New Roman" w:hAnsi="Times New Roman"/>
                <w:sz w:val="28"/>
              </w:rPr>
              <w:br/>
              <w:t>Sinh: 18/2/1986</w:t>
            </w:r>
          </w:p>
        </w:tc>
      </w:tr>
    </w:tbl>
    <w:p>
      <w:pPr>
        <w:spacing w:before="200" w:line="360" w:lineRule="auto"/>
        <w:ind w:firstLine="720"/>
      </w:pPr>
      <w:r>
        <w:rPr>
          <w:rFonts w:ascii="Times New Roman" w:hAnsi="Times New Roman"/>
          <w:sz w:val="28"/>
        </w:rPr>
        <w:t>3. Nguyễn Đắc Đức, sinh năm 1985, là con trưởng Nguyễn Đắc Tài.</w:t>
      </w:r>
    </w:p>
    <w:p>
      <w:pPr>
        <w:spacing w:before="200" w:line="360" w:lineRule="auto"/>
        <w:ind w:firstLine="720"/>
      </w:pPr>
      <w:r>
        <w:rPr>
          <w:rFonts w:ascii="Times New Roman" w:hAnsi="Times New Roman"/>
          <w:sz w:val="28"/>
        </w:rPr>
        <w:t>Hiện nay làm kiến trúc sư.</w:t>
      </w:r>
    </w:p>
    <w:p>
      <w:pPr>
        <w:spacing w:before="200" w:line="360" w:lineRule="auto"/>
        <w:ind w:firstLine="720"/>
      </w:pPr>
      <w:r>
        <w:rPr>
          <w:rFonts w:ascii="Times New Roman" w:hAnsi="Times New Roman"/>
          <w:sz w:val="28"/>
        </w:rPr>
        <w:t>Vợ là Nguyễn Phương Thảo.</w:t>
      </w:r>
    </w:p>
    <w:p>
      <w:pPr>
        <w:spacing w:line="360" w:lineRule="auto"/>
        <w:jc w:val="center"/>
      </w:pPr>
      <w:r>
        <w:rPr>
          <w:rFonts w:ascii="Times New Roman" w:hAnsi="Times New Roman"/>
          <w:b/>
          <w:sz w:val="28"/>
        </w:rPr>
        <w:t>CON ÔNG NGUYỄN ĐẮC TÍNH VÀ BÀ VŨ THỊ HẠNH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HẢI HÀ</w:t>
            </w:r>
            <w:r>
              <w:rPr>
                <w:rFonts w:ascii="Times New Roman" w:hAnsi="Times New Roman"/>
                <w:sz w:val="28"/>
              </w:rPr>
              <w:br/>
              <w:t>Sinh: --/--/1981</w:t>
            </w:r>
          </w:p>
        </w:tc>
      </w:tr>
    </w:tbl>
    <w:p>
      <w:pPr>
        <w:spacing w:before="200" w:line="360" w:lineRule="auto"/>
        <w:ind w:firstLine="720"/>
      </w:pPr>
      <w:r>
        <w:rPr>
          <w:rFonts w:ascii="Times New Roman" w:hAnsi="Times New Roman"/>
          <w:sz w:val="28"/>
        </w:rPr>
        <w:t>31.</w:t>
        <w:tab/>
        <w:t>Nguyễn Thị Hải Hà, sinh năm 1981, lấy chồng họ Nguyễn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THU HƯƠNG</w:t>
            </w:r>
            <w:r>
              <w:rPr>
                <w:rFonts w:ascii="Times New Roman" w:hAnsi="Times New Roman"/>
                <w:sz w:val="28"/>
              </w:rPr>
              <w:br/>
              <w:t>Sinh: --/--/1983</w:t>
            </w:r>
          </w:p>
        </w:tc>
      </w:tr>
    </w:tbl>
    <w:p>
      <w:pPr>
        <w:spacing w:before="200" w:line="360" w:lineRule="auto"/>
        <w:ind w:firstLine="720"/>
      </w:pPr>
      <w:r>
        <w:rPr>
          <w:rFonts w:ascii="Times New Roman" w:hAnsi="Times New Roman"/>
          <w:sz w:val="28"/>
        </w:rPr>
        <w:t>32.</w:t>
        <w:tab/>
        <w:t>Nguyễn Thị Thu Hương, sinh năm 1983, lấy chồng họ Hứa Văn ở Đông Trù - Đồng Hội.</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3. NGUYỄN ĐẮC MINH HẢI</w:t>
            </w:r>
            <w:r>
              <w:rPr>
                <w:rFonts w:ascii="Times New Roman" w:hAnsi="Times New Roman"/>
                <w:sz w:val="28"/>
              </w:rPr>
              <w:br/>
              <w:t>Sinh: 1/10/1985</w:t>
            </w:r>
          </w:p>
        </w:tc>
        <w:tc>
          <w:tcPr>
            <w:tcW w:type="dxa" w:w="3326"/>
          </w:tcPr>
          <w:p>
            <w:pPr>
              <w:spacing w:before="200"/>
              <w:jc w:val="center"/>
            </w:pPr>
            <w:r>
              <w:rPr>
                <w:rFonts w:ascii="Times New Roman" w:hAnsi="Times New Roman"/>
                <w:b/>
                <w:sz w:val="28"/>
              </w:rPr>
              <w:t>PHAN THU HÀ</w:t>
            </w:r>
            <w:r>
              <w:rPr>
                <w:rFonts w:ascii="Times New Roman" w:hAnsi="Times New Roman"/>
                <w:sz w:val="28"/>
              </w:rPr>
              <w:br/>
              <w:t>Sinh: --/--/1990</w:t>
            </w:r>
          </w:p>
        </w:tc>
      </w:tr>
    </w:tbl>
    <w:p>
      <w:pPr>
        <w:spacing w:before="200" w:line="360" w:lineRule="auto"/>
        <w:ind w:firstLine="720"/>
      </w:pPr>
      <w:r>
        <w:rPr>
          <w:rFonts w:ascii="Times New Roman" w:hAnsi="Times New Roman"/>
          <w:sz w:val="28"/>
        </w:rPr>
        <w:t>15.Nguyễn Đắc Minh Hải, sinh năm 1985. Là con trưởng Nguyễn Đắc Tính. Là kỹ sư công nghệ thông tin.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HẢI YẾN</w:t>
            </w:r>
            <w:r>
              <w:rPr>
                <w:rFonts w:ascii="Times New Roman" w:hAnsi="Times New Roman"/>
                <w:sz w:val="28"/>
              </w:rPr>
              <w:br/>
              <w:t>Sinh: --/--/1988</w:t>
            </w:r>
          </w:p>
        </w:tc>
      </w:tr>
    </w:tbl>
    <w:p>
      <w:pPr>
        <w:spacing w:before="200" w:line="360" w:lineRule="auto"/>
        <w:ind w:firstLine="720"/>
      </w:pPr>
      <w:r>
        <w:rPr>
          <w:rFonts w:ascii="Times New Roman" w:hAnsi="Times New Roman"/>
          <w:sz w:val="28"/>
        </w:rPr>
        <w:t>34.</w:t>
        <w:tab/>
        <w:t>Nguyễn Thị Hải Yến, sinh năm 1988</w:t>
      </w:r>
    </w:p>
    <w:p>
      <w:pPr>
        <w:spacing w:line="360" w:lineRule="auto"/>
        <w:jc w:val="center"/>
      </w:pPr>
      <w:r>
        <w:rPr>
          <w:rFonts w:ascii="Times New Roman" w:hAnsi="Times New Roman"/>
          <w:b/>
          <w:sz w:val="28"/>
        </w:rPr>
        <w:t>CON ÔNG NGUYỄN ĐẮC TÙNG VÀ BÀ NGUYỄN THỊ NHUNG(TÙNG)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CƯỜNG</w:t>
            </w:r>
            <w:r>
              <w:rPr>
                <w:rFonts w:ascii="Times New Roman" w:hAnsi="Times New Roman"/>
                <w:sz w:val="28"/>
              </w:rPr>
              <w:br/>
              <w:t>Sinh: --/--/2008</w:t>
            </w:r>
          </w:p>
        </w:tc>
      </w:tr>
    </w:tbl>
    <w:p>
      <w:pPr>
        <w:spacing w:before="200" w:line="360" w:lineRule="auto"/>
        <w:ind w:firstLine="720"/>
      </w:pPr>
      <w:r>
        <w:rPr>
          <w:rFonts w:ascii="Times New Roman" w:hAnsi="Times New Roman"/>
          <w:sz w:val="28"/>
        </w:rPr>
        <w:t>37. Nguyễn Đắc Cường, sinh năm 2008, là con trưởng Nguyễn Đắc Tùng. Hiện nay gia đình cư trú ở khu tập thể gạch Bun – Nguyễn Khê.</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ĐẮC KHÁNH</w:t>
            </w:r>
            <w:r>
              <w:rPr>
                <w:rFonts w:ascii="Times New Roman" w:hAnsi="Times New Roman"/>
                <w:sz w:val="28"/>
              </w:rPr>
              <w:br/>
              <w:t>Sinh: --/--/2010</w:t>
            </w:r>
          </w:p>
        </w:tc>
      </w:tr>
    </w:tbl>
    <w:p>
      <w:pPr>
        <w:spacing w:before="200" w:line="360" w:lineRule="auto"/>
        <w:ind w:firstLine="720"/>
      </w:pPr>
      <w:r>
        <w:rPr>
          <w:rFonts w:ascii="Times New Roman" w:hAnsi="Times New Roman"/>
          <w:sz w:val="28"/>
        </w:rPr>
        <w:t>38. Nguyễn Quốc Khánh, sinh năm 2010, là con thứ hai Nguyễn Đắc Tùng. Hiện nay gia đình cư trú ở khutập thể gạch Bun – Nguyễn Khê.</w:t>
      </w:r>
    </w:p>
    <w:p>
      <w:pPr>
        <w:spacing w:line="360" w:lineRule="auto"/>
        <w:jc w:val="center"/>
      </w:pPr>
      <w:r>
        <w:rPr>
          <w:rFonts w:ascii="Times New Roman" w:hAnsi="Times New Roman"/>
          <w:b/>
          <w:sz w:val="28"/>
        </w:rPr>
        <w:t>CON ÔNG NGUYỄN ĐẮC XUÂN VÀ BÀ NGUYỄN THỊ LIÊN (XUÂN)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HỒNG NHUNG (CON ÔNG XUÂN)</w:t>
            </w:r>
            <w:r>
              <w:rPr>
                <w:rFonts w:ascii="Times New Roman" w:hAnsi="Times New Roman"/>
                <w:sz w:val="28"/>
              </w:rPr>
              <w:br/>
              <w:t>Sinh: --/--/1991</w:t>
            </w:r>
          </w:p>
        </w:tc>
      </w:tr>
    </w:tbl>
    <w:p>
      <w:pPr>
        <w:spacing w:before="200" w:line="360" w:lineRule="auto"/>
        <w:ind w:firstLine="720"/>
      </w:pPr>
      <w:r>
        <w:rPr>
          <w:rFonts w:ascii="Times New Roman" w:hAnsi="Times New Roman"/>
          <w:sz w:val="28"/>
        </w:rPr>
        <w:t>48.</w:t>
        <w:tab/>
        <w:t>Nguyễn Thị Nhung, sinh năm 1991.</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HƯNG (CON ÔNG XUÂN)</w:t>
            </w:r>
            <w:r>
              <w:rPr>
                <w:rFonts w:ascii="Times New Roman" w:hAnsi="Times New Roman"/>
                <w:sz w:val="28"/>
              </w:rPr>
              <w:br/>
              <w:t>Sinh: --/--/1997</w:t>
            </w:r>
          </w:p>
        </w:tc>
        <w:tc>
          <w:tcPr>
            <w:tcW w:type="dxa" w:w="3326"/>
          </w:tcPr>
          <w:p>
            <w:pPr>
              <w:spacing w:before="200"/>
              <w:jc w:val="center"/>
            </w:pPr>
            <w:r>
              <w:rPr>
                <w:rFonts w:ascii="Times New Roman" w:hAnsi="Times New Roman"/>
                <w:b/>
                <w:sz w:val="28"/>
              </w:rPr>
              <w:t>ĐÀO THỊ DIỄM</w:t>
            </w:r>
            <w:r>
              <w:rPr>
                <w:rFonts w:ascii="Times New Roman" w:hAnsi="Times New Roman"/>
                <w:sz w:val="28"/>
              </w:rPr>
              <w:br/>
              <w:t>Sinh: --/--/1996</w:t>
            </w:r>
          </w:p>
        </w:tc>
      </w:tr>
    </w:tbl>
    <w:p>
      <w:pPr>
        <w:spacing w:before="200" w:line="360" w:lineRule="auto"/>
        <w:ind w:firstLine="720"/>
      </w:pPr>
      <w:r>
        <w:rPr>
          <w:rFonts w:ascii="Times New Roman" w:hAnsi="Times New Roman"/>
          <w:sz w:val="28"/>
        </w:rPr>
        <w:t>24. Nguyễn Đắc Hưng, sinh năm 1997, là con trưởng Nguyễn Đắc Xuân</w:t>
      </w:r>
    </w:p>
    <w:p>
      <w:pPr>
        <w:spacing w:line="360" w:lineRule="auto"/>
        <w:jc w:val="center"/>
      </w:pPr>
      <w:r>
        <w:rPr>
          <w:rFonts w:ascii="Times New Roman" w:hAnsi="Times New Roman"/>
          <w:b/>
          <w:sz w:val="28"/>
        </w:rPr>
        <w:t>CON ÔNG NGUYỄN ĐẮC ĐÔ VÀ BÀ NGUYỄN THỊ TÚ</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HUYỀN</w:t>
            </w:r>
            <w:r>
              <w:rPr>
                <w:rFonts w:ascii="Times New Roman" w:hAnsi="Times New Roman"/>
                <w:sz w:val="28"/>
              </w:rPr>
              <w:br/>
              <w:t>Sinh: --/--/1979</w:t>
            </w:r>
            <w:r>
              <w:rPr>
                <w:rFonts w:ascii="Times New Roman" w:hAnsi="Times New Roman"/>
                <w:sz w:val="28"/>
              </w:rPr>
              <w:br/>
              <w:t>Mất: --/--/1997 (ÂL)</w:t>
            </w:r>
          </w:p>
        </w:tc>
      </w:tr>
    </w:tbl>
    <w:p>
      <w:pPr>
        <w:spacing w:before="200" w:line="360" w:lineRule="auto"/>
        <w:ind w:firstLine="720"/>
      </w:pPr>
      <w:r>
        <w:rPr>
          <w:rFonts w:ascii="Times New Roman" w:hAnsi="Times New Roman"/>
          <w:sz w:val="28"/>
        </w:rPr>
        <w:t>4.</w:t>
        <w:tab/>
        <w:t>Nguyễn Thị Huyền, sinh năm 1979, mất năm 1997.</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HẰNG (CON BỐ ĐÔ)</w:t>
            </w:r>
            <w:r>
              <w:rPr>
                <w:rFonts w:ascii="Times New Roman" w:hAnsi="Times New Roman"/>
                <w:sz w:val="28"/>
              </w:rPr>
              <w:br/>
              <w:t>Sinh: --/--/1982</w:t>
            </w:r>
          </w:p>
        </w:tc>
      </w:tr>
    </w:tbl>
    <w:p>
      <w:pPr>
        <w:spacing w:before="200" w:line="360" w:lineRule="auto"/>
        <w:ind w:firstLine="720"/>
      </w:pPr>
      <w:r>
        <w:rPr>
          <w:rFonts w:ascii="Times New Roman" w:hAnsi="Times New Roman"/>
          <w:sz w:val="28"/>
        </w:rPr>
        <w:t>5.</w:t>
        <w:tab/>
        <w:t>Nguyễn Thị Hằng, sinh năm 1982. Lấy chồng Hán Đằng - Hán Quả-</w:t>
      </w:r>
    </w:p>
    <w:p>
      <w:pPr>
        <w:spacing w:before="200" w:line="360" w:lineRule="auto"/>
        <w:ind w:firstLine="720"/>
      </w:pPr>
      <w:r>
        <w:rPr>
          <w:rFonts w:ascii="Times New Roman" w:hAnsi="Times New Roman"/>
          <w:sz w:val="28"/>
        </w:rPr>
        <w:t>Quế Võ.</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THỊ NGỌC</w:t>
            </w:r>
            <w:r>
              <w:rPr>
                <w:rFonts w:ascii="Times New Roman" w:hAnsi="Times New Roman"/>
                <w:sz w:val="28"/>
              </w:rPr>
              <w:br/>
              <w:t>Sinh: --/--/1985</w:t>
            </w:r>
          </w:p>
        </w:tc>
      </w:tr>
    </w:tbl>
    <w:p>
      <w:pPr>
        <w:spacing w:before="200" w:line="360" w:lineRule="auto"/>
        <w:ind w:firstLine="720"/>
      </w:pPr>
      <w:r>
        <w:rPr>
          <w:rFonts w:ascii="Times New Roman" w:hAnsi="Times New Roman"/>
          <w:sz w:val="28"/>
        </w:rPr>
        <w:t>6.</w:t>
        <w:tab/>
        <w:t>Nguyễn Thị Ngọc, sinh năm 1985. Lấy chồng họ Trần Văn.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4. NGUYỄN THỊ VÂN</w:t>
            </w:r>
            <w:r>
              <w:rPr>
                <w:rFonts w:ascii="Times New Roman" w:hAnsi="Times New Roman"/>
                <w:sz w:val="28"/>
              </w:rPr>
              <w:br/>
              <w:t>Sinh: --/--/1987</w:t>
            </w:r>
          </w:p>
        </w:tc>
      </w:tr>
    </w:tbl>
    <w:p>
      <w:pPr>
        <w:spacing w:before="200" w:line="360" w:lineRule="auto"/>
        <w:ind w:firstLine="720"/>
      </w:pPr>
      <w:r>
        <w:rPr>
          <w:rFonts w:ascii="Times New Roman" w:hAnsi="Times New Roman"/>
          <w:sz w:val="28"/>
        </w:rPr>
        <w:t>7.</w:t>
        <w:tab/>
        <w:t>Nguyễn Thị Vân, sinh năm 1987, lây chồng họ Lê Văn.</w:t>
      </w:r>
    </w:p>
    <w:p>
      <w:pPr>
        <w:spacing w:line="360" w:lineRule="auto"/>
        <w:jc w:val="center"/>
      </w:pPr>
      <w:r>
        <w:rPr>
          <w:rFonts w:ascii="Times New Roman" w:hAnsi="Times New Roman"/>
          <w:b/>
          <w:sz w:val="28"/>
        </w:rPr>
        <w:t>CON ÔNG NGUYỄN ĐẮC ĐẤU VÀ BÀ NGUYỄN THỊ VÂN KHÁNH</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ĐẮC DŨNG (CON ÔNG ĐẤU)</w:t>
            </w:r>
            <w:r>
              <w:rPr>
                <w:rFonts w:ascii="Times New Roman" w:hAnsi="Times New Roman"/>
                <w:sz w:val="28"/>
              </w:rPr>
              <w:br/>
              <w:t>Sinh: --/--/1997</w:t>
            </w:r>
          </w:p>
        </w:tc>
      </w:tr>
    </w:tbl>
    <w:p>
      <w:pPr>
        <w:spacing w:before="200" w:line="360" w:lineRule="auto"/>
        <w:ind w:firstLine="720"/>
      </w:pPr>
      <w:r>
        <w:rPr>
          <w:rFonts w:ascii="Times New Roman" w:hAnsi="Times New Roman"/>
          <w:sz w:val="28"/>
        </w:rPr>
        <w:t>29.Nguyễn Đắc Dũng, sinh năm 1997, là con trưởng Nguyễn Đắc Đấu.</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HOÀI PHƯƠNG</w:t>
            </w:r>
            <w:r>
              <w:rPr>
                <w:rFonts w:ascii="Times New Roman" w:hAnsi="Times New Roman"/>
                <w:sz w:val="28"/>
              </w:rPr>
              <w:br/>
              <w:t>Sinh: --/--/2001</w:t>
            </w:r>
          </w:p>
        </w:tc>
      </w:tr>
    </w:tbl>
    <w:p>
      <w:pPr>
        <w:spacing w:before="200" w:line="360" w:lineRule="auto"/>
        <w:ind w:firstLine="720"/>
      </w:pPr>
      <w:r>
        <w:rPr>
          <w:rFonts w:ascii="Times New Roman" w:hAnsi="Times New Roman"/>
          <w:sz w:val="28"/>
        </w:rPr>
        <w:t>56.</w:t>
        <w:tab/>
        <w:t>Nguyễn Hoài Phương, sinh năm 2001.</w:t>
      </w:r>
    </w:p>
    <w:p>
      <w:pPr>
        <w:spacing w:line="360" w:lineRule="auto"/>
        <w:jc w:val="center"/>
      </w:pPr>
      <w:r>
        <w:rPr>
          <w:rFonts w:ascii="Times New Roman" w:hAnsi="Times New Roman"/>
          <w:b/>
          <w:sz w:val="28"/>
        </w:rPr>
        <w:t>CON ÔNG NGUYỄN ĐỨC KHÁNH VÀ BÀ NGÔ THÙY TRANG</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THỊ KIM NGÂN</w:t>
            </w:r>
            <w:r>
              <w:rPr>
                <w:rFonts w:ascii="Times New Roman" w:hAnsi="Times New Roman"/>
                <w:sz w:val="28"/>
              </w:rPr>
              <w:br/>
              <w:t>Sinh: 26/12/2019</w:t>
            </w:r>
          </w:p>
        </w:tc>
      </w:tr>
    </w:tbl>
    <w:p>
      <w:pPr>
        <w:spacing w:before="200" w:line="360" w:lineRule="auto"/>
        <w:ind w:firstLine="720"/>
      </w:pPr>
      <w:r>
        <w:rPr>
          <w:rFonts w:ascii="Times New Roman" w:hAnsi="Times New Roman"/>
          <w:sz w:val="28"/>
        </w:rPr>
        <w:t>Nguyễn Thị Kim Ngân, sinh năm</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TUẤN KHÔI</w:t>
            </w:r>
            <w:r>
              <w:rPr>
                <w:rFonts w:ascii="Times New Roman" w:hAnsi="Times New Roman"/>
                <w:sz w:val="28"/>
              </w:rPr>
              <w:br/>
              <w:t>Sinh: 18/10/2023</w:t>
            </w:r>
          </w:p>
        </w:tc>
      </w:tr>
    </w:tbl>
    <w:p>
      <w:pPr>
        <w:spacing w:before="200" w:line="360" w:lineRule="auto"/>
        <w:ind w:firstLine="720"/>
      </w:pPr>
      <w:r>
        <w:rPr>
          <w:rFonts w:ascii="Times New Roman" w:hAnsi="Times New Roman"/>
          <w:sz w:val="28"/>
        </w:rPr>
        <w:t>Nguyễn Tuấn Khôi</w:t>
      </w:r>
    </w:p>
    <w:p>
      <w:pPr>
        <w:spacing w:line="360" w:lineRule="auto"/>
        <w:jc w:val="center"/>
      </w:pPr>
      <w:r>
        <w:rPr>
          <w:rFonts w:ascii="Times New Roman" w:hAnsi="Times New Roman"/>
          <w:b/>
          <w:sz w:val="28"/>
        </w:rPr>
        <w:t>CON ÔNG NGUYỄN ĐỨC THANH VÀ BÀ TRẦN THỊ THƯ</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ANH THI</w:t>
            </w:r>
            <w:r>
              <w:rPr>
                <w:rFonts w:ascii="Times New Roman" w:hAnsi="Times New Roman"/>
                <w:sz w:val="28"/>
              </w:rPr>
              <w:br/>
              <w:t>Sinh: --/--/2006</w:t>
            </w:r>
          </w:p>
        </w:tc>
      </w:tr>
    </w:tbl>
    <w:p>
      <w:pPr>
        <w:spacing w:before="200" w:line="360" w:lineRule="auto"/>
        <w:ind w:firstLine="720"/>
      </w:pPr>
      <w:r>
        <w:rPr>
          <w:rFonts w:ascii="Times New Roman" w:hAnsi="Times New Roman"/>
          <w:sz w:val="28"/>
        </w:rPr>
        <w:t>50.</w:t>
        <w:tab/>
        <w:t>Nguyễn Anh Thi, sinh năm 2006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ĐỨC NGUYÊN</w:t>
            </w:r>
            <w:r>
              <w:rPr>
                <w:rFonts w:ascii="Times New Roman" w:hAnsi="Times New Roman"/>
                <w:sz w:val="28"/>
              </w:rPr>
              <w:br/>
              <w:t>Sinh: --/--/2014</w:t>
            </w:r>
          </w:p>
        </w:tc>
      </w:tr>
    </w:tbl>
    <w:p>
      <w:pPr>
        <w:spacing w:before="200" w:line="360" w:lineRule="auto"/>
        <w:ind w:firstLine="720"/>
      </w:pPr>
      <w:r>
        <w:rPr>
          <w:rFonts w:ascii="Times New Roman" w:hAnsi="Times New Roman"/>
          <w:sz w:val="28"/>
        </w:rPr>
        <w:t>Nguyễn Đức Nguyên, sinh năm 2014</w:t>
      </w:r>
    </w:p>
    <w:p>
      <w:pPr>
        <w:spacing w:line="360" w:lineRule="auto"/>
        <w:jc w:val="center"/>
      </w:pPr>
      <w:r>
        <w:rPr>
          <w:rFonts w:ascii="Times New Roman" w:hAnsi="Times New Roman"/>
          <w:b/>
          <w:sz w:val="28"/>
        </w:rPr>
        <w:t>CON ÔNG NGUYỄN ĐỨC TUẤN VÀ BÀ LÊ THỊ TUYẾT (THÚY)</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NGUYỄN ĐỨC TOÀN (CON ÔNG TUẤN)</w:t>
            </w:r>
            <w:r>
              <w:rPr>
                <w:rFonts w:ascii="Times New Roman" w:hAnsi="Times New Roman"/>
                <w:sz w:val="28"/>
              </w:rPr>
              <w:br/>
              <w:t>Sinh: 26/10/2012</w:t>
            </w:r>
          </w:p>
        </w:tc>
      </w:tr>
    </w:tbl>
    <w:p>
      <w:pPr>
        <w:spacing w:before="200" w:line="360" w:lineRule="auto"/>
        <w:ind w:firstLine="720"/>
      </w:pPr>
      <w:r>
        <w:rPr>
          <w:rFonts w:ascii="Times New Roman" w:hAnsi="Times New Roman"/>
          <w:sz w:val="28"/>
        </w:rPr>
        <w:t>27. Nguyễn Đắc Toàn, sinh năm 2012, là con trưởng Nguyễn Đức Tuấn.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THU HÀ</w:t>
            </w:r>
            <w:r>
              <w:rPr>
                <w:rFonts w:ascii="Times New Roman" w:hAnsi="Times New Roman"/>
                <w:sz w:val="28"/>
              </w:rPr>
              <w:br/>
              <w:t>Sinh: 26/11/2016</w:t>
            </w:r>
          </w:p>
        </w:tc>
      </w:tr>
    </w:tbl>
    <w:p>
      <w:pPr>
        <w:spacing w:before="200" w:line="360" w:lineRule="auto"/>
        <w:ind w:firstLine="720"/>
      </w:pPr>
      <w:r>
        <w:rPr>
          <w:rFonts w:ascii="Times New Roman" w:hAnsi="Times New Roman"/>
          <w:sz w:val="28"/>
        </w:rPr>
        <w:t>Nguyễn Thu Hà, sinh năm 2016</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3. NGUYỄN ĐỨC THẮNG</w:t>
            </w:r>
            <w:r>
              <w:rPr>
                <w:rFonts w:ascii="Times New Roman" w:hAnsi="Times New Roman"/>
                <w:sz w:val="28"/>
              </w:rPr>
              <w:br/>
              <w:t>Sinh: 12/8/2014</w:t>
            </w:r>
          </w:p>
        </w:tc>
      </w:tr>
    </w:tbl>
    <w:p>
      <w:pPr>
        <w:spacing w:before="200" w:line="360" w:lineRule="auto"/>
        <w:ind w:firstLine="720"/>
      </w:pPr>
      <w:r>
        <w:rPr>
          <w:rFonts w:ascii="Times New Roman" w:hAnsi="Times New Roman"/>
          <w:sz w:val="28"/>
        </w:rPr>
        <w:t>Nguyễn Đức Thắng, sinh năm 2014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